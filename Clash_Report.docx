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  <w:gridCol w:w="4535"/>
        <w:gridCol w:w="4535"/>
        <w:gridCol w:w="2835"/>
        <w:gridCol w:w="2835"/>
      </w:tblGrid>
      <w:tr w:rsidR="003C4F19" w14:paraId="1B7E7AE3" w14:textId="77777777">
        <w:tc>
          <w:tcPr>
            <w:tcW w:w="2835" w:type="dxa"/>
            <w:shd w:val="clear" w:color="auto" w:fill="2C7676"/>
          </w:tcPr>
          <w:p w14:paraId="70C488C0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RFI No.</w:t>
            </w:r>
          </w:p>
        </w:tc>
        <w:tc>
          <w:tcPr>
            <w:tcW w:w="2835" w:type="dxa"/>
            <w:shd w:val="clear" w:color="auto" w:fill="2C7676"/>
          </w:tcPr>
          <w:p w14:paraId="3EBF287C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Clash Details</w:t>
            </w:r>
          </w:p>
        </w:tc>
        <w:tc>
          <w:tcPr>
            <w:tcW w:w="2835" w:type="dxa"/>
            <w:shd w:val="clear" w:color="auto" w:fill="2C7676"/>
          </w:tcPr>
          <w:p w14:paraId="4680E4E7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Item 1</w:t>
            </w:r>
          </w:p>
        </w:tc>
        <w:tc>
          <w:tcPr>
            <w:tcW w:w="2835" w:type="dxa"/>
            <w:shd w:val="clear" w:color="auto" w:fill="2C7676"/>
          </w:tcPr>
          <w:p w14:paraId="59DA532C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Item 2</w:t>
            </w:r>
          </w:p>
        </w:tc>
        <w:tc>
          <w:tcPr>
            <w:tcW w:w="2835" w:type="dxa"/>
            <w:shd w:val="clear" w:color="auto" w:fill="2C7676"/>
          </w:tcPr>
          <w:p w14:paraId="27B5B659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Clash Image</w:t>
            </w:r>
          </w:p>
        </w:tc>
        <w:tc>
          <w:tcPr>
            <w:tcW w:w="2835" w:type="dxa"/>
            <w:shd w:val="clear" w:color="auto" w:fill="2C7676"/>
          </w:tcPr>
          <w:p w14:paraId="01213560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Solution</w:t>
            </w:r>
          </w:p>
        </w:tc>
        <w:tc>
          <w:tcPr>
            <w:tcW w:w="2835" w:type="dxa"/>
            <w:shd w:val="clear" w:color="auto" w:fill="2C7676"/>
          </w:tcPr>
          <w:p w14:paraId="72094A76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Description of Solution</w:t>
            </w:r>
          </w:p>
        </w:tc>
        <w:tc>
          <w:tcPr>
            <w:tcW w:w="2835" w:type="dxa"/>
            <w:shd w:val="clear" w:color="auto" w:fill="2C7676"/>
          </w:tcPr>
          <w:p w14:paraId="697A7F9C" w14:textId="77777777" w:rsidR="003C4F19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TSL comment</w:t>
            </w:r>
          </w:p>
        </w:tc>
      </w:tr>
      <w:tr w:rsidR="003C4F19" w14:paraId="5CC9E000" w14:textId="77777777">
        <w:tc>
          <w:tcPr>
            <w:tcW w:w="567" w:type="dxa"/>
          </w:tcPr>
          <w:p w14:paraId="5E3D0990" w14:textId="77777777" w:rsidR="003C4F19" w:rsidRDefault="00000000">
            <w:r>
              <w:t>1</w:t>
            </w:r>
          </w:p>
        </w:tc>
        <w:tc>
          <w:tcPr>
            <w:tcW w:w="2551" w:type="dxa"/>
          </w:tcPr>
          <w:p w14:paraId="66A4D4DE" w14:textId="77777777" w:rsidR="003C4F19" w:rsidRDefault="00000000">
            <w:r>
              <w:t>Clash Group: BlowDown</w:t>
            </w:r>
            <w:r>
              <w:br/>
              <w:t>Between: $-S-FNDN and B7-03.1.4</w:t>
            </w:r>
            <w:r>
              <w:br/>
              <w:t>Clash6</w:t>
            </w:r>
            <w:r>
              <w:br/>
              <w:t>Distance: -0.400m</w:t>
            </w:r>
            <w:r>
              <w:br/>
              <w:t>Clash Point: 114013.043m, 128825.883m, 29.300m</w:t>
            </w:r>
          </w:p>
        </w:tc>
        <w:tc>
          <w:tcPr>
            <w:tcW w:w="2551" w:type="dxa"/>
          </w:tcPr>
          <w:p w14:paraId="5C8736A4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A48244B" w14:textId="77777777" w:rsidR="003C4F19" w:rsidRDefault="00000000">
            <w:r>
              <w:t>Item Name: B7-03.1.4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CA52E9B" w14:textId="77777777" w:rsidR="003C4F19" w:rsidRDefault="00000000">
            <w:r>
              <w:rPr>
                <w:noProof/>
              </w:rPr>
              <w:drawing>
                <wp:inline distT="0" distB="0" distL="0" distR="0" wp14:anchorId="4B59B8EF" wp14:editId="4C187F37">
                  <wp:extent cx="2700000" cy="27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zfdi8pxh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7F9D695" w14:textId="77777777" w:rsidR="003C4F19" w:rsidRDefault="003C4F19"/>
        </w:tc>
        <w:tc>
          <w:tcPr>
            <w:tcW w:w="2551" w:type="dxa"/>
          </w:tcPr>
          <w:p w14:paraId="46AA1002" w14:textId="77777777" w:rsidR="003C4F19" w:rsidRDefault="003C4F19"/>
        </w:tc>
        <w:tc>
          <w:tcPr>
            <w:tcW w:w="2551" w:type="dxa"/>
          </w:tcPr>
          <w:p w14:paraId="0534FC90" w14:textId="77777777" w:rsidR="003C4F19" w:rsidRDefault="003C4F19"/>
        </w:tc>
      </w:tr>
      <w:tr w:rsidR="003C4F19" w14:paraId="1FCD8E8A" w14:textId="77777777">
        <w:tc>
          <w:tcPr>
            <w:tcW w:w="567" w:type="dxa"/>
          </w:tcPr>
          <w:p w14:paraId="47A348F9" w14:textId="77777777" w:rsidR="003C4F19" w:rsidRDefault="00000000">
            <w:r>
              <w:t>2</w:t>
            </w:r>
          </w:p>
        </w:tc>
        <w:tc>
          <w:tcPr>
            <w:tcW w:w="2551" w:type="dxa"/>
          </w:tcPr>
          <w:p w14:paraId="5E3364A7" w14:textId="77777777" w:rsidR="003C4F19" w:rsidRDefault="00000000">
            <w:r>
              <w:t>Clash Group: BlowDown</w:t>
            </w:r>
            <w:r>
              <w:br/>
              <w:t>Between: $-S-FNDN and B7-03.2.3</w:t>
            </w:r>
            <w:r>
              <w:br/>
              <w:t>Clash7</w:t>
            </w:r>
            <w:r>
              <w:br/>
              <w:t>Distance: -0.400m</w:t>
            </w:r>
            <w:r>
              <w:br/>
              <w:t>Clash Point: 114017.567m, 128799.596m, 29.300m</w:t>
            </w:r>
          </w:p>
        </w:tc>
        <w:tc>
          <w:tcPr>
            <w:tcW w:w="2551" w:type="dxa"/>
          </w:tcPr>
          <w:p w14:paraId="74A93F98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BF99DC3" w14:textId="77777777" w:rsidR="003C4F19" w:rsidRDefault="00000000">
            <w:r>
              <w:t>Item Name: B7-03.2.3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225F8E9" w14:textId="77777777" w:rsidR="003C4F19" w:rsidRDefault="00000000">
            <w:r>
              <w:rPr>
                <w:noProof/>
              </w:rPr>
              <w:drawing>
                <wp:inline distT="0" distB="0" distL="0" distR="0" wp14:anchorId="62D54B60" wp14:editId="2BB99F62">
                  <wp:extent cx="2700000" cy="27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s5rdaxw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5CAEFE5" w14:textId="77777777" w:rsidR="003C4F19" w:rsidRDefault="003C4F19"/>
        </w:tc>
        <w:tc>
          <w:tcPr>
            <w:tcW w:w="2551" w:type="dxa"/>
          </w:tcPr>
          <w:p w14:paraId="2561D13A" w14:textId="77777777" w:rsidR="003C4F19" w:rsidRDefault="003C4F19"/>
        </w:tc>
        <w:tc>
          <w:tcPr>
            <w:tcW w:w="2551" w:type="dxa"/>
          </w:tcPr>
          <w:p w14:paraId="34A457EA" w14:textId="77777777" w:rsidR="003C4F19" w:rsidRDefault="003C4F19"/>
        </w:tc>
      </w:tr>
      <w:tr w:rsidR="003C4F19" w14:paraId="65243CE6" w14:textId="77777777">
        <w:tc>
          <w:tcPr>
            <w:tcW w:w="567" w:type="dxa"/>
          </w:tcPr>
          <w:p w14:paraId="2BE21881" w14:textId="77777777" w:rsidR="003C4F19" w:rsidRDefault="00000000">
            <w:r>
              <w:t>3</w:t>
            </w:r>
          </w:p>
        </w:tc>
        <w:tc>
          <w:tcPr>
            <w:tcW w:w="2551" w:type="dxa"/>
          </w:tcPr>
          <w:p w14:paraId="1BD2D492" w14:textId="77777777" w:rsidR="003C4F19" w:rsidRDefault="00000000">
            <w:r>
              <w:t>Clash Group: BlowDown</w:t>
            </w:r>
            <w:r>
              <w:br/>
              <w:t>Between: $-S-FNDN and B7-06.1</w:t>
            </w:r>
            <w:r>
              <w:br/>
              <w:t>Clash8</w:t>
            </w:r>
            <w:r>
              <w:br/>
              <w:t>Distance: -0.400m</w:t>
            </w:r>
            <w:r>
              <w:br/>
              <w:t>Clash Point: 114006.758m, 128862.898m, 29.300m</w:t>
            </w:r>
          </w:p>
        </w:tc>
        <w:tc>
          <w:tcPr>
            <w:tcW w:w="2551" w:type="dxa"/>
          </w:tcPr>
          <w:p w14:paraId="0231B85D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87A7AA9" w14:textId="77777777" w:rsidR="003C4F19" w:rsidRDefault="00000000">
            <w:r>
              <w:t>Item Name: B7-06.1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DC08C0D" w14:textId="77777777" w:rsidR="003C4F19" w:rsidRDefault="00000000">
            <w:r>
              <w:rPr>
                <w:noProof/>
              </w:rPr>
              <w:drawing>
                <wp:inline distT="0" distB="0" distL="0" distR="0" wp14:anchorId="0B242F99" wp14:editId="0642AE84">
                  <wp:extent cx="2700000" cy="27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wjsbsp0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EC9935A" w14:textId="77777777" w:rsidR="003C4F19" w:rsidRDefault="003C4F19"/>
        </w:tc>
        <w:tc>
          <w:tcPr>
            <w:tcW w:w="2551" w:type="dxa"/>
          </w:tcPr>
          <w:p w14:paraId="1626F296" w14:textId="77777777" w:rsidR="003C4F19" w:rsidRDefault="003C4F19"/>
        </w:tc>
        <w:tc>
          <w:tcPr>
            <w:tcW w:w="2551" w:type="dxa"/>
          </w:tcPr>
          <w:p w14:paraId="6F3526F3" w14:textId="77777777" w:rsidR="003C4F19" w:rsidRDefault="003C4F19"/>
        </w:tc>
      </w:tr>
      <w:tr w:rsidR="003C4F19" w14:paraId="69EE892D" w14:textId="77777777">
        <w:tc>
          <w:tcPr>
            <w:tcW w:w="567" w:type="dxa"/>
          </w:tcPr>
          <w:p w14:paraId="3A4130E0" w14:textId="77777777" w:rsidR="003C4F19" w:rsidRDefault="00000000">
            <w:r>
              <w:lastRenderedPageBreak/>
              <w:t>4</w:t>
            </w:r>
          </w:p>
        </w:tc>
        <w:tc>
          <w:tcPr>
            <w:tcW w:w="2551" w:type="dxa"/>
          </w:tcPr>
          <w:p w14:paraId="71FCDBBC" w14:textId="77777777" w:rsidR="003C4F19" w:rsidRDefault="00000000">
            <w:r>
              <w:t>Clash Group: BlowDown</w:t>
            </w:r>
            <w:r>
              <w:br/>
              <w:t>Between: $-S-FNDN and B7-04.3.3</w:t>
            </w:r>
            <w:r>
              <w:br/>
              <w:t>Clash9</w:t>
            </w:r>
            <w:r>
              <w:br/>
              <w:t>Distance: -0.400m</w:t>
            </w:r>
            <w:r>
              <w:br/>
              <w:t>Clash Point: 114028.377m, 128736.294m, 29.300m</w:t>
            </w:r>
          </w:p>
        </w:tc>
        <w:tc>
          <w:tcPr>
            <w:tcW w:w="2551" w:type="dxa"/>
          </w:tcPr>
          <w:p w14:paraId="0C86BDC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282A2B5E" w14:textId="77777777" w:rsidR="003C4F19" w:rsidRDefault="00000000">
            <w:r>
              <w:t>Item Name: B7-04.3.3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74CE8CF6" w14:textId="77777777" w:rsidR="003C4F19" w:rsidRDefault="00000000">
            <w:r>
              <w:rPr>
                <w:noProof/>
              </w:rPr>
              <w:drawing>
                <wp:inline distT="0" distB="0" distL="0" distR="0" wp14:anchorId="472DBEB1" wp14:editId="40F963BE">
                  <wp:extent cx="2700000" cy="27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wis4_o2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302B513" w14:textId="77777777" w:rsidR="003C4F19" w:rsidRDefault="003C4F19"/>
        </w:tc>
        <w:tc>
          <w:tcPr>
            <w:tcW w:w="2551" w:type="dxa"/>
          </w:tcPr>
          <w:p w14:paraId="09E96F8D" w14:textId="77777777" w:rsidR="003C4F19" w:rsidRDefault="003C4F19"/>
        </w:tc>
        <w:tc>
          <w:tcPr>
            <w:tcW w:w="2551" w:type="dxa"/>
          </w:tcPr>
          <w:p w14:paraId="5B6918F0" w14:textId="77777777" w:rsidR="003C4F19" w:rsidRDefault="003C4F19"/>
        </w:tc>
      </w:tr>
      <w:tr w:rsidR="003C4F19" w14:paraId="06990E68" w14:textId="77777777">
        <w:tc>
          <w:tcPr>
            <w:tcW w:w="567" w:type="dxa"/>
          </w:tcPr>
          <w:p w14:paraId="7F1162F4" w14:textId="77777777" w:rsidR="003C4F19" w:rsidRDefault="00000000">
            <w:r>
              <w:t>5</w:t>
            </w:r>
          </w:p>
        </w:tc>
        <w:tc>
          <w:tcPr>
            <w:tcW w:w="2551" w:type="dxa"/>
          </w:tcPr>
          <w:p w14:paraId="590E2226" w14:textId="77777777" w:rsidR="003C4F19" w:rsidRDefault="00000000">
            <w:r>
              <w:t>Clash Group: BlowDown</w:t>
            </w:r>
            <w:r>
              <w:br/>
              <w:t>Between: $-S-FNDN and B7-03.2.1</w:t>
            </w:r>
            <w:r>
              <w:br/>
              <w:t>Clash10</w:t>
            </w:r>
            <w:r>
              <w:br/>
              <w:t>Distance: -0.400m</w:t>
            </w:r>
            <w:r>
              <w:br/>
              <w:t>Clash Point: 114016.646m, 128804.782m, 29.300m</w:t>
            </w:r>
          </w:p>
        </w:tc>
        <w:tc>
          <w:tcPr>
            <w:tcW w:w="2551" w:type="dxa"/>
          </w:tcPr>
          <w:p w14:paraId="0E410138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ED88D05" w14:textId="77777777" w:rsidR="003C4F19" w:rsidRDefault="00000000">
            <w:r>
              <w:t>Item Name: B7-03.2.1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4A6E431" w14:textId="77777777" w:rsidR="003C4F19" w:rsidRDefault="00000000">
            <w:r>
              <w:rPr>
                <w:noProof/>
              </w:rPr>
              <w:drawing>
                <wp:inline distT="0" distB="0" distL="0" distR="0" wp14:anchorId="3A7448E4" wp14:editId="1A1D16A4">
                  <wp:extent cx="2700000" cy="27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97zmgzz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18CEA85" w14:textId="77777777" w:rsidR="003C4F19" w:rsidRDefault="003C4F19"/>
        </w:tc>
        <w:tc>
          <w:tcPr>
            <w:tcW w:w="2551" w:type="dxa"/>
          </w:tcPr>
          <w:p w14:paraId="660DA510" w14:textId="77777777" w:rsidR="003C4F19" w:rsidRDefault="003C4F19"/>
        </w:tc>
        <w:tc>
          <w:tcPr>
            <w:tcW w:w="2551" w:type="dxa"/>
          </w:tcPr>
          <w:p w14:paraId="34825238" w14:textId="77777777" w:rsidR="003C4F19" w:rsidRDefault="003C4F19"/>
        </w:tc>
      </w:tr>
      <w:tr w:rsidR="003C4F19" w14:paraId="583B8715" w14:textId="77777777">
        <w:tc>
          <w:tcPr>
            <w:tcW w:w="567" w:type="dxa"/>
          </w:tcPr>
          <w:p w14:paraId="38CA5A03" w14:textId="77777777" w:rsidR="003C4F19" w:rsidRDefault="00000000">
            <w:r>
              <w:t>6</w:t>
            </w:r>
          </w:p>
        </w:tc>
        <w:tc>
          <w:tcPr>
            <w:tcW w:w="2551" w:type="dxa"/>
          </w:tcPr>
          <w:p w14:paraId="45EC01B4" w14:textId="77777777" w:rsidR="003C4F19" w:rsidRDefault="00000000">
            <w:r>
              <w:t>Clash Group: BlowDown</w:t>
            </w:r>
            <w:r>
              <w:br/>
              <w:t>Between: $-S-FNDN and B7-03.4.1</w:t>
            </w:r>
            <w:r>
              <w:br/>
              <w:t>Clash11</w:t>
            </w:r>
            <w:r>
              <w:br/>
              <w:t>Distance: -0.400m</w:t>
            </w:r>
            <w:r>
              <w:br/>
              <w:t>Clash Point: 114010.360m, 128841.798m, 29.300m</w:t>
            </w:r>
          </w:p>
        </w:tc>
        <w:tc>
          <w:tcPr>
            <w:tcW w:w="2551" w:type="dxa"/>
          </w:tcPr>
          <w:p w14:paraId="0A0A1D5A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114B9B2" w14:textId="77777777" w:rsidR="003C4F19" w:rsidRDefault="00000000">
            <w:r>
              <w:t>Item Name: B7-03.4.1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324BDC0" w14:textId="77777777" w:rsidR="003C4F19" w:rsidRDefault="00000000">
            <w:r>
              <w:rPr>
                <w:noProof/>
              </w:rPr>
              <w:drawing>
                <wp:inline distT="0" distB="0" distL="0" distR="0" wp14:anchorId="68FA53D0" wp14:editId="666E4247">
                  <wp:extent cx="2700000" cy="27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a6nna18u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39051A8" w14:textId="77777777" w:rsidR="003C4F19" w:rsidRDefault="003C4F19"/>
        </w:tc>
        <w:tc>
          <w:tcPr>
            <w:tcW w:w="2551" w:type="dxa"/>
          </w:tcPr>
          <w:p w14:paraId="12996AE2" w14:textId="77777777" w:rsidR="003C4F19" w:rsidRDefault="003C4F19"/>
        </w:tc>
        <w:tc>
          <w:tcPr>
            <w:tcW w:w="2551" w:type="dxa"/>
          </w:tcPr>
          <w:p w14:paraId="22A61334" w14:textId="77777777" w:rsidR="003C4F19" w:rsidRDefault="003C4F19"/>
        </w:tc>
      </w:tr>
      <w:tr w:rsidR="003C4F19" w14:paraId="5A4DB188" w14:textId="77777777">
        <w:tc>
          <w:tcPr>
            <w:tcW w:w="567" w:type="dxa"/>
          </w:tcPr>
          <w:p w14:paraId="7EBA1E9F" w14:textId="77777777" w:rsidR="003C4F19" w:rsidRDefault="00000000">
            <w:r>
              <w:lastRenderedPageBreak/>
              <w:t>7</w:t>
            </w:r>
          </w:p>
        </w:tc>
        <w:tc>
          <w:tcPr>
            <w:tcW w:w="2551" w:type="dxa"/>
          </w:tcPr>
          <w:p w14:paraId="4535AC7A" w14:textId="77777777" w:rsidR="003C4F19" w:rsidRDefault="00000000">
            <w:r>
              <w:t>Clash Group: BlowDown</w:t>
            </w:r>
            <w:r>
              <w:br/>
              <w:t>Between: $-S-FNDN and B7-04.3.1</w:t>
            </w:r>
            <w:r>
              <w:br/>
              <w:t>Clash12</w:t>
            </w:r>
            <w:r>
              <w:br/>
              <w:t>Distance: -0.400m</w:t>
            </w:r>
            <w:r>
              <w:br/>
              <w:t>Clash Point: 114027.457m, 128741.479m, 29.300m</w:t>
            </w:r>
          </w:p>
        </w:tc>
        <w:tc>
          <w:tcPr>
            <w:tcW w:w="2551" w:type="dxa"/>
          </w:tcPr>
          <w:p w14:paraId="3726A1C2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018565B" w14:textId="77777777" w:rsidR="003C4F19" w:rsidRDefault="00000000">
            <w:r>
              <w:t>Item Name: B7-04.3.1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0B5DAD2" w14:textId="77777777" w:rsidR="003C4F19" w:rsidRDefault="00000000">
            <w:r>
              <w:rPr>
                <w:noProof/>
              </w:rPr>
              <w:drawing>
                <wp:inline distT="0" distB="0" distL="0" distR="0" wp14:anchorId="2EF19754" wp14:editId="05473CD3">
                  <wp:extent cx="2700000" cy="27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hnfrn6fz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B986421" w14:textId="77777777" w:rsidR="003C4F19" w:rsidRDefault="003C4F19"/>
        </w:tc>
        <w:tc>
          <w:tcPr>
            <w:tcW w:w="2551" w:type="dxa"/>
          </w:tcPr>
          <w:p w14:paraId="20464EE2" w14:textId="77777777" w:rsidR="003C4F19" w:rsidRDefault="003C4F19"/>
        </w:tc>
        <w:tc>
          <w:tcPr>
            <w:tcW w:w="2551" w:type="dxa"/>
          </w:tcPr>
          <w:p w14:paraId="444D088C" w14:textId="77777777" w:rsidR="003C4F19" w:rsidRDefault="003C4F19"/>
        </w:tc>
      </w:tr>
      <w:tr w:rsidR="003C4F19" w14:paraId="0F6D0D73" w14:textId="77777777">
        <w:tc>
          <w:tcPr>
            <w:tcW w:w="567" w:type="dxa"/>
          </w:tcPr>
          <w:p w14:paraId="71A0A3F7" w14:textId="77777777" w:rsidR="003C4F19" w:rsidRDefault="00000000">
            <w:r>
              <w:t>8</w:t>
            </w:r>
          </w:p>
        </w:tc>
        <w:tc>
          <w:tcPr>
            <w:tcW w:w="2551" w:type="dxa"/>
          </w:tcPr>
          <w:p w14:paraId="3ABF3AB5" w14:textId="77777777" w:rsidR="003C4F19" w:rsidRDefault="00000000">
            <w:r>
              <w:t>Clash Group: BlowDown</w:t>
            </w:r>
            <w:r>
              <w:br/>
              <w:t>Between: $-S-FNDN and B7-03.3.3</w:t>
            </w:r>
            <w:r>
              <w:br/>
              <w:t>Clash13</w:t>
            </w:r>
            <w:r>
              <w:br/>
              <w:t>Distance: -0.400m</w:t>
            </w:r>
            <w:r>
              <w:br/>
              <w:t>Clash Point: 114021.170m, 128778.496m, 29.300m</w:t>
            </w:r>
          </w:p>
        </w:tc>
        <w:tc>
          <w:tcPr>
            <w:tcW w:w="2551" w:type="dxa"/>
          </w:tcPr>
          <w:p w14:paraId="553C14E2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7CFA07DA" w14:textId="77777777" w:rsidR="003C4F19" w:rsidRDefault="00000000">
            <w:r>
              <w:t>Item Name: B7-03.3.3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F0C29AA" w14:textId="77777777" w:rsidR="003C4F19" w:rsidRDefault="00000000">
            <w:r>
              <w:rPr>
                <w:noProof/>
              </w:rPr>
              <w:drawing>
                <wp:inline distT="0" distB="0" distL="0" distR="0" wp14:anchorId="18F50CD3" wp14:editId="0BF9A78A">
                  <wp:extent cx="2700000" cy="27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wis4_o2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0A70ECA" w14:textId="77777777" w:rsidR="003C4F19" w:rsidRDefault="003C4F19"/>
        </w:tc>
        <w:tc>
          <w:tcPr>
            <w:tcW w:w="2551" w:type="dxa"/>
          </w:tcPr>
          <w:p w14:paraId="13EF1F6C" w14:textId="77777777" w:rsidR="003C4F19" w:rsidRDefault="003C4F19"/>
        </w:tc>
        <w:tc>
          <w:tcPr>
            <w:tcW w:w="2551" w:type="dxa"/>
          </w:tcPr>
          <w:p w14:paraId="57952303" w14:textId="77777777" w:rsidR="003C4F19" w:rsidRDefault="003C4F19"/>
        </w:tc>
      </w:tr>
      <w:tr w:rsidR="003C4F19" w14:paraId="56731744" w14:textId="77777777">
        <w:tc>
          <w:tcPr>
            <w:tcW w:w="567" w:type="dxa"/>
          </w:tcPr>
          <w:p w14:paraId="65A9A2B5" w14:textId="77777777" w:rsidR="003C4F19" w:rsidRDefault="00000000">
            <w:r>
              <w:t>9</w:t>
            </w:r>
          </w:p>
        </w:tc>
        <w:tc>
          <w:tcPr>
            <w:tcW w:w="2551" w:type="dxa"/>
          </w:tcPr>
          <w:p w14:paraId="37D3E0DB" w14:textId="77777777" w:rsidR="003C4F19" w:rsidRDefault="00000000">
            <w:r>
              <w:t>Clash Group: BlowDown</w:t>
            </w:r>
            <w:r>
              <w:br/>
              <w:t>Between: $-S-FNDN and B7-03.4.4</w:t>
            </w:r>
            <w:r>
              <w:br/>
              <w:t>Clash14</w:t>
            </w:r>
            <w:r>
              <w:br/>
              <w:t>Distance: -0.400m</w:t>
            </w:r>
            <w:r>
              <w:br/>
              <w:t>Clash Point: 114009.439m, 128846.984m, 29.300m</w:t>
            </w:r>
          </w:p>
        </w:tc>
        <w:tc>
          <w:tcPr>
            <w:tcW w:w="2551" w:type="dxa"/>
          </w:tcPr>
          <w:p w14:paraId="5666090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23741DDE" w14:textId="77777777" w:rsidR="003C4F19" w:rsidRDefault="00000000">
            <w:r>
              <w:t>Item Name: B7-03.4.4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8AA9176" w14:textId="77777777" w:rsidR="003C4F19" w:rsidRDefault="00000000">
            <w:r>
              <w:rPr>
                <w:noProof/>
              </w:rPr>
              <w:drawing>
                <wp:inline distT="0" distB="0" distL="0" distR="0" wp14:anchorId="039D050B" wp14:editId="39D73B68">
                  <wp:extent cx="2700000" cy="270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614zd49b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29B1E1C" w14:textId="77777777" w:rsidR="003C4F19" w:rsidRDefault="003C4F19"/>
        </w:tc>
        <w:tc>
          <w:tcPr>
            <w:tcW w:w="2551" w:type="dxa"/>
          </w:tcPr>
          <w:p w14:paraId="13DEBB2B" w14:textId="77777777" w:rsidR="003C4F19" w:rsidRDefault="003C4F19"/>
        </w:tc>
        <w:tc>
          <w:tcPr>
            <w:tcW w:w="2551" w:type="dxa"/>
          </w:tcPr>
          <w:p w14:paraId="62BF0D6E" w14:textId="77777777" w:rsidR="003C4F19" w:rsidRDefault="003C4F19"/>
        </w:tc>
      </w:tr>
      <w:tr w:rsidR="003C4F19" w14:paraId="473A3C26" w14:textId="77777777">
        <w:tc>
          <w:tcPr>
            <w:tcW w:w="567" w:type="dxa"/>
          </w:tcPr>
          <w:p w14:paraId="18507189" w14:textId="77777777" w:rsidR="003C4F19" w:rsidRDefault="00000000">
            <w:r>
              <w:lastRenderedPageBreak/>
              <w:t>10</w:t>
            </w:r>
          </w:p>
        </w:tc>
        <w:tc>
          <w:tcPr>
            <w:tcW w:w="2551" w:type="dxa"/>
          </w:tcPr>
          <w:p w14:paraId="61204279" w14:textId="77777777" w:rsidR="003C4F19" w:rsidRDefault="00000000">
            <w:r>
              <w:t>Clash Group: BlowDown</w:t>
            </w:r>
            <w:r>
              <w:br/>
              <w:t>Between: $-S-FNDN and B7-03.3.1</w:t>
            </w:r>
            <w:r>
              <w:br/>
              <w:t>Clash15</w:t>
            </w:r>
            <w:r>
              <w:br/>
              <w:t>Distance: -0.400m</w:t>
            </w:r>
            <w:r>
              <w:br/>
              <w:t>Clash Point: 114020.250m, 128783.681m, 29.300m</w:t>
            </w:r>
          </w:p>
        </w:tc>
        <w:tc>
          <w:tcPr>
            <w:tcW w:w="2551" w:type="dxa"/>
          </w:tcPr>
          <w:p w14:paraId="2DA31485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456EFC1" w14:textId="77777777" w:rsidR="003C4F19" w:rsidRDefault="00000000">
            <w:r>
              <w:t>Item Name: B7-03.3.1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7638BD37" w14:textId="77777777" w:rsidR="003C4F19" w:rsidRDefault="00000000">
            <w:r>
              <w:rPr>
                <w:noProof/>
              </w:rPr>
              <w:drawing>
                <wp:inline distT="0" distB="0" distL="0" distR="0" wp14:anchorId="110ED868" wp14:editId="0190B62C">
                  <wp:extent cx="2700000" cy="27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_7k41zpq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9BFDBB7" w14:textId="77777777" w:rsidR="003C4F19" w:rsidRDefault="003C4F19"/>
        </w:tc>
        <w:tc>
          <w:tcPr>
            <w:tcW w:w="2551" w:type="dxa"/>
          </w:tcPr>
          <w:p w14:paraId="505CFBAF" w14:textId="77777777" w:rsidR="003C4F19" w:rsidRDefault="003C4F19"/>
        </w:tc>
        <w:tc>
          <w:tcPr>
            <w:tcW w:w="2551" w:type="dxa"/>
          </w:tcPr>
          <w:p w14:paraId="1A303A53" w14:textId="77777777" w:rsidR="003C4F19" w:rsidRDefault="003C4F19"/>
        </w:tc>
      </w:tr>
      <w:tr w:rsidR="003C4F19" w14:paraId="14BF99A7" w14:textId="77777777">
        <w:tc>
          <w:tcPr>
            <w:tcW w:w="567" w:type="dxa"/>
          </w:tcPr>
          <w:p w14:paraId="202247E9" w14:textId="77777777" w:rsidR="003C4F19" w:rsidRDefault="00000000">
            <w:r>
              <w:t>11</w:t>
            </w:r>
          </w:p>
        </w:tc>
        <w:tc>
          <w:tcPr>
            <w:tcW w:w="2551" w:type="dxa"/>
          </w:tcPr>
          <w:p w14:paraId="5E2D81C5" w14:textId="77777777" w:rsidR="003C4F19" w:rsidRDefault="00000000">
            <w:r>
              <w:t>Clash Group: BlowDown</w:t>
            </w:r>
            <w:r>
              <w:br/>
              <w:t>Between: $-S-FNDN and B7-03.1.1</w:t>
            </w:r>
            <w:r>
              <w:br/>
              <w:t>Clash16</w:t>
            </w:r>
            <w:r>
              <w:br/>
              <w:t>Distance: -0.400m</w:t>
            </w:r>
            <w:r>
              <w:br/>
              <w:t>Clash Point: 114013.963m, 128820.698m, 29.300m</w:t>
            </w:r>
          </w:p>
        </w:tc>
        <w:tc>
          <w:tcPr>
            <w:tcW w:w="2551" w:type="dxa"/>
          </w:tcPr>
          <w:p w14:paraId="12D8516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FB70F3F" w14:textId="77777777" w:rsidR="003C4F19" w:rsidRDefault="00000000">
            <w:r>
              <w:t>Item Name: B7-03.1.1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7CD093EA" w14:textId="77777777" w:rsidR="003C4F19" w:rsidRDefault="00000000">
            <w:r>
              <w:rPr>
                <w:noProof/>
              </w:rPr>
              <w:drawing>
                <wp:inline distT="0" distB="0" distL="0" distR="0" wp14:anchorId="27A965CA" wp14:editId="28B2CBE1">
                  <wp:extent cx="2700000" cy="27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wis4_o2h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8C76267" w14:textId="77777777" w:rsidR="003C4F19" w:rsidRDefault="003C4F19"/>
        </w:tc>
        <w:tc>
          <w:tcPr>
            <w:tcW w:w="2551" w:type="dxa"/>
          </w:tcPr>
          <w:p w14:paraId="441706EC" w14:textId="77777777" w:rsidR="003C4F19" w:rsidRDefault="003C4F19"/>
        </w:tc>
        <w:tc>
          <w:tcPr>
            <w:tcW w:w="2551" w:type="dxa"/>
          </w:tcPr>
          <w:p w14:paraId="42716F17" w14:textId="77777777" w:rsidR="003C4F19" w:rsidRDefault="003C4F19"/>
        </w:tc>
      </w:tr>
      <w:tr w:rsidR="003C4F19" w14:paraId="2EB6CB21" w14:textId="77777777">
        <w:tc>
          <w:tcPr>
            <w:tcW w:w="567" w:type="dxa"/>
          </w:tcPr>
          <w:p w14:paraId="15765C69" w14:textId="77777777" w:rsidR="003C4F19" w:rsidRDefault="00000000">
            <w:r>
              <w:t>12</w:t>
            </w:r>
          </w:p>
        </w:tc>
        <w:tc>
          <w:tcPr>
            <w:tcW w:w="2551" w:type="dxa"/>
          </w:tcPr>
          <w:p w14:paraId="78C3D938" w14:textId="77777777" w:rsidR="003C4F19" w:rsidRDefault="00000000">
            <w:r>
              <w:t>Clash Group: BlowDown</w:t>
            </w:r>
            <w:r>
              <w:br/>
              <w:t>Between: $-S-FNDN and B7-05.1.1</w:t>
            </w:r>
            <w:r>
              <w:br/>
              <w:t>Clash17</w:t>
            </w:r>
            <w:r>
              <w:br/>
              <w:t>Distance: -0.170m</w:t>
            </w:r>
            <w:r>
              <w:br/>
              <w:t>Clash Point: 114031.060m, 128720.378m, 29.300m</w:t>
            </w:r>
          </w:p>
        </w:tc>
        <w:tc>
          <w:tcPr>
            <w:tcW w:w="2551" w:type="dxa"/>
          </w:tcPr>
          <w:p w14:paraId="0C71389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E94235C" w14:textId="77777777" w:rsidR="003C4F19" w:rsidRDefault="00000000">
            <w:r>
              <w:t>Item Name: B7-05.1.1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41D76F5" w14:textId="77777777" w:rsidR="003C4F19" w:rsidRDefault="00000000">
            <w:r>
              <w:rPr>
                <w:noProof/>
              </w:rPr>
              <w:drawing>
                <wp:inline distT="0" distB="0" distL="0" distR="0" wp14:anchorId="6E443F61" wp14:editId="4B405D1E">
                  <wp:extent cx="2700000" cy="27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lwfp3w0j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9697CA1" w14:textId="77777777" w:rsidR="003C4F19" w:rsidRDefault="003C4F19"/>
        </w:tc>
        <w:tc>
          <w:tcPr>
            <w:tcW w:w="2551" w:type="dxa"/>
          </w:tcPr>
          <w:p w14:paraId="1EDF0E59" w14:textId="77777777" w:rsidR="003C4F19" w:rsidRDefault="003C4F19"/>
        </w:tc>
        <w:tc>
          <w:tcPr>
            <w:tcW w:w="2551" w:type="dxa"/>
          </w:tcPr>
          <w:p w14:paraId="6E362859" w14:textId="77777777" w:rsidR="003C4F19" w:rsidRDefault="003C4F19"/>
        </w:tc>
      </w:tr>
      <w:tr w:rsidR="003C4F19" w14:paraId="41CD7670" w14:textId="77777777">
        <w:tc>
          <w:tcPr>
            <w:tcW w:w="567" w:type="dxa"/>
          </w:tcPr>
          <w:p w14:paraId="359B80F0" w14:textId="77777777" w:rsidR="003C4F19" w:rsidRDefault="00000000">
            <w:r>
              <w:lastRenderedPageBreak/>
              <w:t>13</w:t>
            </w:r>
          </w:p>
        </w:tc>
        <w:tc>
          <w:tcPr>
            <w:tcW w:w="2551" w:type="dxa"/>
          </w:tcPr>
          <w:p w14:paraId="29AE49C3" w14:textId="77777777" w:rsidR="003C4F19" w:rsidRDefault="00000000">
            <w:r>
              <w:t>Clash Group: BlowDown</w:t>
            </w:r>
            <w:r>
              <w:br/>
              <w:t>Between: $-S-FNDN and B7-04.1</w:t>
            </w:r>
            <w:r>
              <w:br/>
              <w:t>Clash18</w:t>
            </w:r>
            <w:r>
              <w:br/>
              <w:t>Distance: -0.170m</w:t>
            </w:r>
            <w:r>
              <w:br/>
              <w:t>Clash Point: 114023.604m, 128762.534m, 29.300m</w:t>
            </w:r>
          </w:p>
        </w:tc>
        <w:tc>
          <w:tcPr>
            <w:tcW w:w="2551" w:type="dxa"/>
          </w:tcPr>
          <w:p w14:paraId="1E5077C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00F36FB" w14:textId="77777777" w:rsidR="003C4F19" w:rsidRDefault="00000000">
            <w:r>
              <w:t>Item Name: B7-04.1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2BCE512" w14:textId="77777777" w:rsidR="003C4F19" w:rsidRDefault="00000000">
            <w:r>
              <w:rPr>
                <w:noProof/>
              </w:rPr>
              <w:drawing>
                <wp:inline distT="0" distB="0" distL="0" distR="0" wp14:anchorId="7F412747" wp14:editId="018CD7C4">
                  <wp:extent cx="2700000" cy="27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4ygr90mx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3ACABA0" w14:textId="77777777" w:rsidR="003C4F19" w:rsidRDefault="003C4F19"/>
        </w:tc>
        <w:tc>
          <w:tcPr>
            <w:tcW w:w="2551" w:type="dxa"/>
          </w:tcPr>
          <w:p w14:paraId="6240C28F" w14:textId="77777777" w:rsidR="003C4F19" w:rsidRDefault="003C4F19"/>
        </w:tc>
        <w:tc>
          <w:tcPr>
            <w:tcW w:w="2551" w:type="dxa"/>
          </w:tcPr>
          <w:p w14:paraId="6974D2F2" w14:textId="77777777" w:rsidR="003C4F19" w:rsidRDefault="003C4F19"/>
        </w:tc>
      </w:tr>
      <w:tr w:rsidR="003C4F19" w14:paraId="6A32DD8D" w14:textId="77777777">
        <w:tc>
          <w:tcPr>
            <w:tcW w:w="567" w:type="dxa"/>
          </w:tcPr>
          <w:p w14:paraId="02458F71" w14:textId="77777777" w:rsidR="003C4F19" w:rsidRDefault="00000000">
            <w:r>
              <w:t>14</w:t>
            </w:r>
          </w:p>
        </w:tc>
        <w:tc>
          <w:tcPr>
            <w:tcW w:w="2551" w:type="dxa"/>
          </w:tcPr>
          <w:p w14:paraId="419C92FB" w14:textId="77777777" w:rsidR="003C4F19" w:rsidRDefault="00000000">
            <w:r>
              <w:t>Clash Group: BlowDown</w:t>
            </w:r>
            <w:r>
              <w:br/>
              <w:t>Between: $-S-FNDN and B7-04.2</w:t>
            </w:r>
            <w:r>
              <w:br/>
              <w:t>Clash19</w:t>
            </w:r>
            <w:r>
              <w:br/>
              <w:t>Distance: -0.170m</w:t>
            </w:r>
            <w:r>
              <w:br/>
              <w:t>Clash Point: 114024.419m, 128757.498m, 29.300m</w:t>
            </w:r>
          </w:p>
        </w:tc>
        <w:tc>
          <w:tcPr>
            <w:tcW w:w="2551" w:type="dxa"/>
          </w:tcPr>
          <w:p w14:paraId="2EBF721E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189A598" w14:textId="77777777" w:rsidR="003C4F19" w:rsidRDefault="00000000">
            <w:r>
              <w:t>Item Name: B7-04.2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8A270A4" w14:textId="77777777" w:rsidR="003C4F19" w:rsidRDefault="00000000">
            <w:r>
              <w:rPr>
                <w:noProof/>
              </w:rPr>
              <w:drawing>
                <wp:inline distT="0" distB="0" distL="0" distR="0" wp14:anchorId="133E2F2E" wp14:editId="53A4BB4C">
                  <wp:extent cx="2700000" cy="27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b12x8_zh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AC814CE" w14:textId="77777777" w:rsidR="003C4F19" w:rsidRDefault="003C4F19"/>
        </w:tc>
        <w:tc>
          <w:tcPr>
            <w:tcW w:w="2551" w:type="dxa"/>
          </w:tcPr>
          <w:p w14:paraId="58D2DDEA" w14:textId="77777777" w:rsidR="003C4F19" w:rsidRDefault="003C4F19"/>
        </w:tc>
        <w:tc>
          <w:tcPr>
            <w:tcW w:w="2551" w:type="dxa"/>
          </w:tcPr>
          <w:p w14:paraId="2C984F9C" w14:textId="77777777" w:rsidR="003C4F19" w:rsidRDefault="003C4F19"/>
        </w:tc>
      </w:tr>
      <w:tr w:rsidR="003C4F19" w14:paraId="7201F460" w14:textId="77777777">
        <w:tc>
          <w:tcPr>
            <w:tcW w:w="567" w:type="dxa"/>
          </w:tcPr>
          <w:p w14:paraId="3C6A47CF" w14:textId="77777777" w:rsidR="003C4F19" w:rsidRDefault="00000000">
            <w:r>
              <w:t>15</w:t>
            </w:r>
          </w:p>
        </w:tc>
        <w:tc>
          <w:tcPr>
            <w:tcW w:w="2551" w:type="dxa"/>
          </w:tcPr>
          <w:p w14:paraId="5451A504" w14:textId="77777777" w:rsidR="003C4F19" w:rsidRDefault="00000000">
            <w:r>
              <w:t>Clash Group: BlowDown</w:t>
            </w:r>
            <w:r>
              <w:br/>
              <w:t>Between: Pipe565 and B7-02</w:t>
            </w:r>
            <w:r>
              <w:br/>
              <w:t>Clash20</w:t>
            </w:r>
            <w:r>
              <w:br/>
              <w:t>Distance: -0.101m</w:t>
            </w:r>
            <w:r>
              <w:br/>
              <w:t>Clash Point: 114034.108m, 128827.042m, 29.580m</w:t>
            </w:r>
          </w:p>
        </w:tc>
        <w:tc>
          <w:tcPr>
            <w:tcW w:w="2551" w:type="dxa"/>
          </w:tcPr>
          <w:p w14:paraId="5B347BF8" w14:textId="77777777" w:rsidR="003C4F19" w:rsidRDefault="00000000">
            <w:r>
              <w:t>Item Name: Pipe565</w:t>
            </w:r>
            <w:r>
              <w:br/>
              <w:t>Network: GBL7A-Serv_LV-40R</w:t>
            </w:r>
            <w:r>
              <w:br/>
              <w:t>Item Type: 2x1 way 100mm dia  210 x 100 Pipe</w:t>
            </w:r>
            <w:r>
              <w:br/>
              <w:t>Pipe 0.210m x 0.000m</w:t>
            </w:r>
          </w:p>
        </w:tc>
        <w:tc>
          <w:tcPr>
            <w:tcW w:w="2551" w:type="dxa"/>
          </w:tcPr>
          <w:p w14:paraId="0784BA0E" w14:textId="77777777" w:rsidR="003C4F19" w:rsidRDefault="00000000">
            <w:r>
              <w:t>Item Name: B7-02</w:t>
            </w:r>
            <w:r>
              <w:br/>
              <w:t>Network: GBL7A-Drain_Blowdown-40R</w:t>
            </w:r>
            <w:r>
              <w:br/>
              <w:t>Item Type: 1,200 mm Cylindrical Structure Structure</w:t>
            </w:r>
          </w:p>
        </w:tc>
        <w:tc>
          <w:tcPr>
            <w:tcW w:w="4535" w:type="dxa"/>
          </w:tcPr>
          <w:p w14:paraId="09E26037" w14:textId="77777777" w:rsidR="003C4F19" w:rsidRDefault="00000000">
            <w:r>
              <w:rPr>
                <w:noProof/>
              </w:rPr>
              <w:drawing>
                <wp:inline distT="0" distB="0" distL="0" distR="0" wp14:anchorId="71B231CE" wp14:editId="5C2D903D">
                  <wp:extent cx="2700000" cy="27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eigd8rix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C91C924" w14:textId="77777777" w:rsidR="003C4F19" w:rsidRDefault="003C4F19"/>
        </w:tc>
        <w:tc>
          <w:tcPr>
            <w:tcW w:w="2551" w:type="dxa"/>
          </w:tcPr>
          <w:p w14:paraId="0FDE3589" w14:textId="77777777" w:rsidR="003C4F19" w:rsidRDefault="003C4F19"/>
        </w:tc>
        <w:tc>
          <w:tcPr>
            <w:tcW w:w="2551" w:type="dxa"/>
          </w:tcPr>
          <w:p w14:paraId="5AB878DF" w14:textId="77777777" w:rsidR="003C4F19" w:rsidRDefault="003C4F19"/>
        </w:tc>
      </w:tr>
      <w:tr w:rsidR="003C4F19" w14:paraId="1A9F6867" w14:textId="77777777">
        <w:tc>
          <w:tcPr>
            <w:tcW w:w="567" w:type="dxa"/>
          </w:tcPr>
          <w:p w14:paraId="50090042" w14:textId="77777777" w:rsidR="003C4F19" w:rsidRDefault="00000000">
            <w:r>
              <w:lastRenderedPageBreak/>
              <w:t>16</w:t>
            </w:r>
          </w:p>
        </w:tc>
        <w:tc>
          <w:tcPr>
            <w:tcW w:w="2551" w:type="dxa"/>
          </w:tcPr>
          <w:p w14:paraId="045BC7B6" w14:textId="77777777" w:rsidR="003C4F19" w:rsidRDefault="00000000">
            <w:r>
              <w:t>Clash Group: BlowDown</w:t>
            </w:r>
            <w:r>
              <w:br/>
              <w:t>Between: $-S-FNDN and B7-06.1.1</w:t>
            </w:r>
            <w:r>
              <w:br/>
              <w:t>Clash21</w:t>
            </w:r>
            <w:r>
              <w:br/>
              <w:t>Distance: -0.100m</w:t>
            </w:r>
            <w:r>
              <w:br/>
              <w:t>Clash Point: 113998.275m, 128861.474m, 29.300m</w:t>
            </w:r>
          </w:p>
        </w:tc>
        <w:tc>
          <w:tcPr>
            <w:tcW w:w="2551" w:type="dxa"/>
          </w:tcPr>
          <w:p w14:paraId="50093B87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D3D7C8B" w14:textId="77777777" w:rsidR="003C4F19" w:rsidRDefault="00000000">
            <w:r>
              <w:t>Item Name: B7-06.1.1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ADF9373" w14:textId="77777777" w:rsidR="003C4F19" w:rsidRDefault="00000000">
            <w:r>
              <w:rPr>
                <w:noProof/>
              </w:rPr>
              <w:drawing>
                <wp:inline distT="0" distB="0" distL="0" distR="0" wp14:anchorId="5B035D49" wp14:editId="2B1E8D4A">
                  <wp:extent cx="2700000" cy="27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g40vm8lu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E286A09" w14:textId="77777777" w:rsidR="003C4F19" w:rsidRDefault="003C4F19"/>
        </w:tc>
        <w:tc>
          <w:tcPr>
            <w:tcW w:w="2551" w:type="dxa"/>
          </w:tcPr>
          <w:p w14:paraId="2F78AB25" w14:textId="77777777" w:rsidR="003C4F19" w:rsidRDefault="003C4F19"/>
        </w:tc>
        <w:tc>
          <w:tcPr>
            <w:tcW w:w="2551" w:type="dxa"/>
          </w:tcPr>
          <w:p w14:paraId="434A760B" w14:textId="77777777" w:rsidR="003C4F19" w:rsidRDefault="003C4F19"/>
        </w:tc>
      </w:tr>
      <w:tr w:rsidR="003C4F19" w14:paraId="12915583" w14:textId="77777777">
        <w:tc>
          <w:tcPr>
            <w:tcW w:w="567" w:type="dxa"/>
          </w:tcPr>
          <w:p w14:paraId="7074FA2D" w14:textId="77777777" w:rsidR="003C4F19" w:rsidRDefault="00000000">
            <w:r>
              <w:t>17</w:t>
            </w:r>
          </w:p>
        </w:tc>
        <w:tc>
          <w:tcPr>
            <w:tcW w:w="2551" w:type="dxa"/>
          </w:tcPr>
          <w:p w14:paraId="52AE8A7B" w14:textId="77777777" w:rsidR="003C4F19" w:rsidRDefault="00000000">
            <w:r>
              <w:t>Clash Group: BlowDown</w:t>
            </w:r>
            <w:r>
              <w:br/>
              <w:t>Between: $-S-FNDN and B7-03.2.4</w:t>
            </w:r>
            <w:r>
              <w:br/>
              <w:t>Clash22</w:t>
            </w:r>
            <w:r>
              <w:br/>
              <w:t>Distance: -0.100m</w:t>
            </w:r>
            <w:r>
              <w:br/>
              <w:t>Clash Point: 114009.087m, 128798.172m, 29.300m</w:t>
            </w:r>
          </w:p>
        </w:tc>
        <w:tc>
          <w:tcPr>
            <w:tcW w:w="2551" w:type="dxa"/>
          </w:tcPr>
          <w:p w14:paraId="0D036D86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78D632D" w14:textId="77777777" w:rsidR="003C4F19" w:rsidRDefault="00000000">
            <w:r>
              <w:t>Item Name: B7-03.2.4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6622A9B6" w14:textId="77777777" w:rsidR="003C4F19" w:rsidRDefault="00000000">
            <w:r>
              <w:rPr>
                <w:noProof/>
              </w:rPr>
              <w:drawing>
                <wp:inline distT="0" distB="0" distL="0" distR="0" wp14:anchorId="4E1F2C92" wp14:editId="1CFDAAF8">
                  <wp:extent cx="2700000" cy="27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0txzatit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AD58854" w14:textId="77777777" w:rsidR="003C4F19" w:rsidRDefault="003C4F19"/>
        </w:tc>
        <w:tc>
          <w:tcPr>
            <w:tcW w:w="2551" w:type="dxa"/>
          </w:tcPr>
          <w:p w14:paraId="4CDBD6DB" w14:textId="77777777" w:rsidR="003C4F19" w:rsidRDefault="003C4F19"/>
        </w:tc>
        <w:tc>
          <w:tcPr>
            <w:tcW w:w="2551" w:type="dxa"/>
          </w:tcPr>
          <w:p w14:paraId="28CE6F52" w14:textId="77777777" w:rsidR="003C4F19" w:rsidRDefault="003C4F19"/>
        </w:tc>
      </w:tr>
      <w:tr w:rsidR="003C4F19" w14:paraId="27173E0D" w14:textId="77777777">
        <w:tc>
          <w:tcPr>
            <w:tcW w:w="567" w:type="dxa"/>
          </w:tcPr>
          <w:p w14:paraId="6C8A4952" w14:textId="77777777" w:rsidR="003C4F19" w:rsidRDefault="00000000">
            <w:r>
              <w:t>18</w:t>
            </w:r>
          </w:p>
        </w:tc>
        <w:tc>
          <w:tcPr>
            <w:tcW w:w="2551" w:type="dxa"/>
          </w:tcPr>
          <w:p w14:paraId="102BBA9D" w14:textId="77777777" w:rsidR="003C4F19" w:rsidRDefault="00000000">
            <w:r>
              <w:t>Clash Group: BlowDown</w:t>
            </w:r>
            <w:r>
              <w:br/>
              <w:t>Between: $-S-FNDN and B7-03.1.2</w:t>
            </w:r>
            <w:r>
              <w:br/>
              <w:t>Clash23</w:t>
            </w:r>
            <w:r>
              <w:br/>
              <w:t>Distance: -0.100m</w:t>
            </w:r>
            <w:r>
              <w:br/>
              <w:t>Clash Point: 114005.479m, 128819.272m, 29.300m</w:t>
            </w:r>
          </w:p>
        </w:tc>
        <w:tc>
          <w:tcPr>
            <w:tcW w:w="2551" w:type="dxa"/>
          </w:tcPr>
          <w:p w14:paraId="78A2DB32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ABFF5EB" w14:textId="77777777" w:rsidR="003C4F19" w:rsidRDefault="00000000">
            <w:r>
              <w:t>Item Name: B7-03.1.2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149E973" w14:textId="77777777" w:rsidR="003C4F19" w:rsidRDefault="00000000">
            <w:r>
              <w:rPr>
                <w:noProof/>
              </w:rPr>
              <w:drawing>
                <wp:inline distT="0" distB="0" distL="0" distR="0" wp14:anchorId="4A949BF9" wp14:editId="42307BEB">
                  <wp:extent cx="2700000" cy="270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iunz3t8l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B8DB9A5" w14:textId="77777777" w:rsidR="003C4F19" w:rsidRDefault="003C4F19"/>
        </w:tc>
        <w:tc>
          <w:tcPr>
            <w:tcW w:w="2551" w:type="dxa"/>
          </w:tcPr>
          <w:p w14:paraId="2717B2C1" w14:textId="77777777" w:rsidR="003C4F19" w:rsidRDefault="003C4F19"/>
        </w:tc>
        <w:tc>
          <w:tcPr>
            <w:tcW w:w="2551" w:type="dxa"/>
          </w:tcPr>
          <w:p w14:paraId="53315859" w14:textId="77777777" w:rsidR="003C4F19" w:rsidRDefault="003C4F19"/>
        </w:tc>
      </w:tr>
      <w:tr w:rsidR="003C4F19" w14:paraId="11E04D0F" w14:textId="77777777">
        <w:tc>
          <w:tcPr>
            <w:tcW w:w="567" w:type="dxa"/>
          </w:tcPr>
          <w:p w14:paraId="41B44BE5" w14:textId="77777777" w:rsidR="003C4F19" w:rsidRDefault="00000000">
            <w:r>
              <w:lastRenderedPageBreak/>
              <w:t>19</w:t>
            </w:r>
          </w:p>
        </w:tc>
        <w:tc>
          <w:tcPr>
            <w:tcW w:w="2551" w:type="dxa"/>
          </w:tcPr>
          <w:p w14:paraId="3CD05B7F" w14:textId="77777777" w:rsidR="003C4F19" w:rsidRDefault="00000000">
            <w:r>
              <w:t>Clash Group: BlowDown</w:t>
            </w:r>
            <w:r>
              <w:br/>
              <w:t>Between: $-S-FNDN and B7-04.3.4</w:t>
            </w:r>
            <w:r>
              <w:br/>
              <w:t>Clash24</w:t>
            </w:r>
            <w:r>
              <w:br/>
              <w:t>Distance: -0.100m</w:t>
            </w:r>
            <w:r>
              <w:br/>
              <w:t>Clash Point: 114019.899m, 128734.870m, 29.300m</w:t>
            </w:r>
          </w:p>
        </w:tc>
        <w:tc>
          <w:tcPr>
            <w:tcW w:w="2551" w:type="dxa"/>
          </w:tcPr>
          <w:p w14:paraId="2052DFAB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265B765E" w14:textId="77777777" w:rsidR="003C4F19" w:rsidRDefault="00000000">
            <w:r>
              <w:t>Item Name: B7-04.3.4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DD8C66C" w14:textId="77777777" w:rsidR="003C4F19" w:rsidRDefault="00000000">
            <w:r>
              <w:rPr>
                <w:noProof/>
              </w:rPr>
              <w:drawing>
                <wp:inline distT="0" distB="0" distL="0" distR="0" wp14:anchorId="590EC5C1" wp14:editId="26C55FB9">
                  <wp:extent cx="2700000" cy="27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0zs0vbln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040E1A5" w14:textId="77777777" w:rsidR="003C4F19" w:rsidRDefault="003C4F19"/>
        </w:tc>
        <w:tc>
          <w:tcPr>
            <w:tcW w:w="2551" w:type="dxa"/>
          </w:tcPr>
          <w:p w14:paraId="741D4A8F" w14:textId="77777777" w:rsidR="003C4F19" w:rsidRDefault="003C4F19"/>
        </w:tc>
        <w:tc>
          <w:tcPr>
            <w:tcW w:w="2551" w:type="dxa"/>
          </w:tcPr>
          <w:p w14:paraId="22C24510" w14:textId="77777777" w:rsidR="003C4F19" w:rsidRDefault="003C4F19"/>
        </w:tc>
      </w:tr>
      <w:tr w:rsidR="003C4F19" w14:paraId="02BF8767" w14:textId="77777777">
        <w:tc>
          <w:tcPr>
            <w:tcW w:w="567" w:type="dxa"/>
          </w:tcPr>
          <w:p w14:paraId="64F8EE8C" w14:textId="77777777" w:rsidR="003C4F19" w:rsidRDefault="00000000">
            <w:r>
              <w:t>20</w:t>
            </w:r>
          </w:p>
        </w:tc>
        <w:tc>
          <w:tcPr>
            <w:tcW w:w="2551" w:type="dxa"/>
          </w:tcPr>
          <w:p w14:paraId="3CE4503E" w14:textId="77777777" w:rsidR="003C4F19" w:rsidRDefault="00000000">
            <w:r>
              <w:t>Clash Group: BlowDown</w:t>
            </w:r>
            <w:r>
              <w:br/>
              <w:t>Between: $-S-FNDN and B7-03.3.4</w:t>
            </w:r>
            <w:r>
              <w:br/>
              <w:t>Clash25</w:t>
            </w:r>
            <w:r>
              <w:br/>
              <w:t>Distance: -0.100m</w:t>
            </w:r>
            <w:r>
              <w:br/>
              <w:t>Clash Point: 114012.686m, 128777.070m, 29.300m</w:t>
            </w:r>
          </w:p>
        </w:tc>
        <w:tc>
          <w:tcPr>
            <w:tcW w:w="2551" w:type="dxa"/>
          </w:tcPr>
          <w:p w14:paraId="1DE73D22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B20F653" w14:textId="77777777" w:rsidR="003C4F19" w:rsidRDefault="00000000">
            <w:r>
              <w:t>Item Name: B7-03.3.4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A96B81A" w14:textId="77777777" w:rsidR="003C4F19" w:rsidRDefault="00000000">
            <w:r>
              <w:rPr>
                <w:noProof/>
              </w:rPr>
              <w:drawing>
                <wp:inline distT="0" distB="0" distL="0" distR="0" wp14:anchorId="7CF5F12E" wp14:editId="02325BAA">
                  <wp:extent cx="2700000" cy="270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fnrrz_p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3219125" w14:textId="77777777" w:rsidR="003C4F19" w:rsidRDefault="003C4F19"/>
        </w:tc>
        <w:tc>
          <w:tcPr>
            <w:tcW w:w="2551" w:type="dxa"/>
          </w:tcPr>
          <w:p w14:paraId="09C9E7CD" w14:textId="77777777" w:rsidR="003C4F19" w:rsidRDefault="003C4F19"/>
        </w:tc>
        <w:tc>
          <w:tcPr>
            <w:tcW w:w="2551" w:type="dxa"/>
          </w:tcPr>
          <w:p w14:paraId="21CE4F28" w14:textId="77777777" w:rsidR="003C4F19" w:rsidRDefault="003C4F19"/>
        </w:tc>
      </w:tr>
      <w:tr w:rsidR="003C4F19" w14:paraId="4E92F32D" w14:textId="77777777">
        <w:tc>
          <w:tcPr>
            <w:tcW w:w="567" w:type="dxa"/>
          </w:tcPr>
          <w:p w14:paraId="08BA340B" w14:textId="77777777" w:rsidR="003C4F19" w:rsidRDefault="00000000">
            <w:r>
              <w:t>21</w:t>
            </w:r>
          </w:p>
        </w:tc>
        <w:tc>
          <w:tcPr>
            <w:tcW w:w="2551" w:type="dxa"/>
          </w:tcPr>
          <w:p w14:paraId="6A6B3142" w14:textId="77777777" w:rsidR="003C4F19" w:rsidRDefault="00000000">
            <w:r>
              <w:t>Clash Group: BlowDown</w:t>
            </w:r>
            <w:r>
              <w:br/>
              <w:t>Between: $-S-FNDN and B7-03.4.2</w:t>
            </w:r>
            <w:r>
              <w:br/>
              <w:t>Clash26</w:t>
            </w:r>
            <w:r>
              <w:br/>
              <w:t>Distance: -0.100m</w:t>
            </w:r>
            <w:r>
              <w:br/>
              <w:t>Clash Point: 114001.877m, 128840.373m, 29.300m</w:t>
            </w:r>
          </w:p>
        </w:tc>
        <w:tc>
          <w:tcPr>
            <w:tcW w:w="2551" w:type="dxa"/>
          </w:tcPr>
          <w:p w14:paraId="2D4DA8B4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74DD5FD" w14:textId="77777777" w:rsidR="003C4F19" w:rsidRDefault="00000000">
            <w:r>
              <w:t>Item Name: B7-03.4.2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0170129" w14:textId="77777777" w:rsidR="003C4F19" w:rsidRDefault="00000000">
            <w:r>
              <w:rPr>
                <w:noProof/>
              </w:rPr>
              <w:drawing>
                <wp:inline distT="0" distB="0" distL="0" distR="0" wp14:anchorId="60F3363D" wp14:editId="6D74A5D1">
                  <wp:extent cx="2700000" cy="270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v801qihr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D9448DA" w14:textId="77777777" w:rsidR="003C4F19" w:rsidRDefault="003C4F19"/>
        </w:tc>
        <w:tc>
          <w:tcPr>
            <w:tcW w:w="2551" w:type="dxa"/>
          </w:tcPr>
          <w:p w14:paraId="2CBBAD8F" w14:textId="77777777" w:rsidR="003C4F19" w:rsidRDefault="003C4F19"/>
        </w:tc>
        <w:tc>
          <w:tcPr>
            <w:tcW w:w="2551" w:type="dxa"/>
          </w:tcPr>
          <w:p w14:paraId="36FE2309" w14:textId="77777777" w:rsidR="003C4F19" w:rsidRDefault="003C4F19"/>
        </w:tc>
      </w:tr>
      <w:tr w:rsidR="003C4F19" w14:paraId="20AA6920" w14:textId="77777777">
        <w:tc>
          <w:tcPr>
            <w:tcW w:w="567" w:type="dxa"/>
          </w:tcPr>
          <w:p w14:paraId="7687D631" w14:textId="77777777" w:rsidR="003C4F19" w:rsidRDefault="00000000">
            <w:r>
              <w:lastRenderedPageBreak/>
              <w:t>22</w:t>
            </w:r>
          </w:p>
        </w:tc>
        <w:tc>
          <w:tcPr>
            <w:tcW w:w="2551" w:type="dxa"/>
          </w:tcPr>
          <w:p w14:paraId="543115A1" w14:textId="77777777" w:rsidR="003C4F19" w:rsidRDefault="00000000">
            <w:r>
              <w:t>Clash Group: BlowDown</w:t>
            </w:r>
            <w:r>
              <w:br/>
              <w:t>Between: $-S-FNDN and B7-04.2.1</w:t>
            </w:r>
            <w:r>
              <w:br/>
              <w:t>Clash27</w:t>
            </w:r>
            <w:r>
              <w:br/>
              <w:t>Distance: -0.100m</w:t>
            </w:r>
            <w:r>
              <w:br/>
              <w:t>Clash Point: 114016.480m, 128755.809m, 29.300m</w:t>
            </w:r>
          </w:p>
        </w:tc>
        <w:tc>
          <w:tcPr>
            <w:tcW w:w="2551" w:type="dxa"/>
          </w:tcPr>
          <w:p w14:paraId="7A1796D4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76023EF2" w14:textId="77777777" w:rsidR="003C4F19" w:rsidRDefault="00000000">
            <w:r>
              <w:t>Item Name: B7-04.2.1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F35B489" w14:textId="77777777" w:rsidR="003C4F19" w:rsidRDefault="00000000">
            <w:r>
              <w:rPr>
                <w:noProof/>
              </w:rPr>
              <w:drawing>
                <wp:inline distT="0" distB="0" distL="0" distR="0" wp14:anchorId="2F0A23BC" wp14:editId="3309B0D9">
                  <wp:extent cx="2700000" cy="270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sqfl5_3c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A5BD7E4" w14:textId="77777777" w:rsidR="003C4F19" w:rsidRDefault="003C4F19"/>
        </w:tc>
        <w:tc>
          <w:tcPr>
            <w:tcW w:w="2551" w:type="dxa"/>
          </w:tcPr>
          <w:p w14:paraId="107623CB" w14:textId="77777777" w:rsidR="003C4F19" w:rsidRDefault="003C4F19"/>
        </w:tc>
        <w:tc>
          <w:tcPr>
            <w:tcW w:w="2551" w:type="dxa"/>
          </w:tcPr>
          <w:p w14:paraId="1F47CDAF" w14:textId="77777777" w:rsidR="003C4F19" w:rsidRDefault="003C4F19"/>
        </w:tc>
      </w:tr>
      <w:tr w:rsidR="003C4F19" w14:paraId="5F9487AF" w14:textId="77777777">
        <w:tc>
          <w:tcPr>
            <w:tcW w:w="567" w:type="dxa"/>
          </w:tcPr>
          <w:p w14:paraId="448FAD18" w14:textId="77777777" w:rsidR="003C4F19" w:rsidRDefault="00000000">
            <w:r>
              <w:t>23</w:t>
            </w:r>
          </w:p>
        </w:tc>
        <w:tc>
          <w:tcPr>
            <w:tcW w:w="2551" w:type="dxa"/>
          </w:tcPr>
          <w:p w14:paraId="56F03B99" w14:textId="77777777" w:rsidR="003C4F19" w:rsidRDefault="00000000">
            <w:r>
              <w:t>Clash Group: BlowDown</w:t>
            </w:r>
            <w:r>
              <w:br/>
              <w:t>Between: $-S-FNDN and B7-04.2.1</w:t>
            </w:r>
            <w:r>
              <w:br/>
              <w:t>Clash28</w:t>
            </w:r>
            <w:r>
              <w:br/>
              <w:t>Distance: -0.090m</w:t>
            </w:r>
            <w:r>
              <w:br/>
              <w:t>Clash Point: 114016.681m, 128756.108m, 29.200m</w:t>
            </w:r>
          </w:p>
        </w:tc>
        <w:tc>
          <w:tcPr>
            <w:tcW w:w="2551" w:type="dxa"/>
          </w:tcPr>
          <w:p w14:paraId="592B3A2B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A635870" w14:textId="77777777" w:rsidR="003C4F19" w:rsidRDefault="00000000">
            <w:r>
              <w:t>Item Name: B7-04.2.1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044B235" w14:textId="77777777" w:rsidR="003C4F19" w:rsidRDefault="00000000">
            <w:r>
              <w:rPr>
                <w:noProof/>
              </w:rPr>
              <w:drawing>
                <wp:inline distT="0" distB="0" distL="0" distR="0" wp14:anchorId="15D24E99" wp14:editId="401E0E49">
                  <wp:extent cx="2700000" cy="27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ccafva6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67555D9" w14:textId="77777777" w:rsidR="003C4F19" w:rsidRDefault="003C4F19"/>
        </w:tc>
        <w:tc>
          <w:tcPr>
            <w:tcW w:w="2551" w:type="dxa"/>
          </w:tcPr>
          <w:p w14:paraId="3E6B4152" w14:textId="77777777" w:rsidR="003C4F19" w:rsidRDefault="003C4F19"/>
        </w:tc>
        <w:tc>
          <w:tcPr>
            <w:tcW w:w="2551" w:type="dxa"/>
          </w:tcPr>
          <w:p w14:paraId="33B5C6B3" w14:textId="77777777" w:rsidR="003C4F19" w:rsidRDefault="003C4F19"/>
        </w:tc>
      </w:tr>
      <w:tr w:rsidR="003C4F19" w14:paraId="7C77E9D9" w14:textId="77777777">
        <w:tc>
          <w:tcPr>
            <w:tcW w:w="567" w:type="dxa"/>
          </w:tcPr>
          <w:p w14:paraId="6026296D" w14:textId="77777777" w:rsidR="003C4F19" w:rsidRDefault="00000000">
            <w:r>
              <w:t>24</w:t>
            </w:r>
          </w:p>
        </w:tc>
        <w:tc>
          <w:tcPr>
            <w:tcW w:w="2551" w:type="dxa"/>
          </w:tcPr>
          <w:p w14:paraId="3310272B" w14:textId="77777777" w:rsidR="003C4F19" w:rsidRDefault="00000000">
            <w:r>
              <w:t>Clash Group: BlowDown</w:t>
            </w:r>
            <w:r>
              <w:br/>
              <w:t>Between: $-S-FNDN and B7-04.2</w:t>
            </w:r>
            <w:r>
              <w:br/>
              <w:t>Clash29</w:t>
            </w:r>
            <w:r>
              <w:br/>
              <w:t>Distance: -0.090m</w:t>
            </w:r>
            <w:r>
              <w:br/>
              <w:t>Clash Point: 114024.796m, 128757.697m, 29.130m</w:t>
            </w:r>
          </w:p>
        </w:tc>
        <w:tc>
          <w:tcPr>
            <w:tcW w:w="2551" w:type="dxa"/>
          </w:tcPr>
          <w:p w14:paraId="0DBB7E08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CDEB17A" w14:textId="77777777" w:rsidR="003C4F19" w:rsidRDefault="00000000">
            <w:r>
              <w:t>Item Name: B7-04.2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64B747B" w14:textId="77777777" w:rsidR="003C4F19" w:rsidRDefault="00000000">
            <w:r>
              <w:rPr>
                <w:noProof/>
              </w:rPr>
              <w:drawing>
                <wp:inline distT="0" distB="0" distL="0" distR="0" wp14:anchorId="5C16E407" wp14:editId="7536D4C1">
                  <wp:extent cx="2700000" cy="27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0xuvgi8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7C0608A" w14:textId="77777777" w:rsidR="003C4F19" w:rsidRDefault="003C4F19"/>
        </w:tc>
        <w:tc>
          <w:tcPr>
            <w:tcW w:w="2551" w:type="dxa"/>
          </w:tcPr>
          <w:p w14:paraId="7A44370A" w14:textId="77777777" w:rsidR="003C4F19" w:rsidRDefault="003C4F19"/>
        </w:tc>
        <w:tc>
          <w:tcPr>
            <w:tcW w:w="2551" w:type="dxa"/>
          </w:tcPr>
          <w:p w14:paraId="26008195" w14:textId="77777777" w:rsidR="003C4F19" w:rsidRDefault="003C4F19"/>
        </w:tc>
      </w:tr>
      <w:tr w:rsidR="003C4F19" w14:paraId="3C67E5A4" w14:textId="77777777">
        <w:tc>
          <w:tcPr>
            <w:tcW w:w="567" w:type="dxa"/>
          </w:tcPr>
          <w:p w14:paraId="1F5316EE" w14:textId="77777777" w:rsidR="003C4F19" w:rsidRDefault="00000000">
            <w:r>
              <w:lastRenderedPageBreak/>
              <w:t>25</w:t>
            </w:r>
          </w:p>
        </w:tc>
        <w:tc>
          <w:tcPr>
            <w:tcW w:w="2551" w:type="dxa"/>
          </w:tcPr>
          <w:p w14:paraId="51A36DEB" w14:textId="77777777" w:rsidR="003C4F19" w:rsidRDefault="00000000">
            <w:r>
              <w:t>Clash Group: BlowDown</w:t>
            </w:r>
            <w:r>
              <w:br/>
              <w:t>Between: $-S-FNDN and B7-03.1.3</w:t>
            </w:r>
            <w:r>
              <w:br/>
              <w:t>Clash30</w:t>
            </w:r>
            <w:r>
              <w:br/>
              <w:t>Distance: -0.080m</w:t>
            </w:r>
            <w:r>
              <w:br/>
              <w:t>Clash Point: 114003.976m, 128818.857m, 29.300m</w:t>
            </w:r>
          </w:p>
        </w:tc>
        <w:tc>
          <w:tcPr>
            <w:tcW w:w="2551" w:type="dxa"/>
          </w:tcPr>
          <w:p w14:paraId="05BCB8D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40B3212" w14:textId="77777777" w:rsidR="003C4F19" w:rsidRDefault="00000000">
            <w:r>
              <w:t>Item Name: B7-03.1.3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C8CB7F4" w14:textId="77777777" w:rsidR="003C4F19" w:rsidRDefault="00000000">
            <w:r>
              <w:rPr>
                <w:noProof/>
              </w:rPr>
              <w:drawing>
                <wp:inline distT="0" distB="0" distL="0" distR="0" wp14:anchorId="538CE5C0" wp14:editId="5F56D77B">
                  <wp:extent cx="2700000" cy="270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owcpim6l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D79D632" w14:textId="77777777" w:rsidR="003C4F19" w:rsidRDefault="003C4F19"/>
        </w:tc>
        <w:tc>
          <w:tcPr>
            <w:tcW w:w="2551" w:type="dxa"/>
          </w:tcPr>
          <w:p w14:paraId="361B0BBD" w14:textId="77777777" w:rsidR="003C4F19" w:rsidRDefault="003C4F19"/>
        </w:tc>
        <w:tc>
          <w:tcPr>
            <w:tcW w:w="2551" w:type="dxa"/>
          </w:tcPr>
          <w:p w14:paraId="469E27C1" w14:textId="77777777" w:rsidR="003C4F19" w:rsidRDefault="003C4F19"/>
        </w:tc>
      </w:tr>
      <w:tr w:rsidR="003C4F19" w14:paraId="630F2B46" w14:textId="77777777">
        <w:tc>
          <w:tcPr>
            <w:tcW w:w="567" w:type="dxa"/>
          </w:tcPr>
          <w:p w14:paraId="78E185D6" w14:textId="77777777" w:rsidR="003C4F19" w:rsidRDefault="00000000">
            <w:r>
              <w:t>26</w:t>
            </w:r>
          </w:p>
        </w:tc>
        <w:tc>
          <w:tcPr>
            <w:tcW w:w="2551" w:type="dxa"/>
          </w:tcPr>
          <w:p w14:paraId="7ED86AF5" w14:textId="77777777" w:rsidR="003C4F19" w:rsidRDefault="00000000">
            <w:r>
              <w:t>Clash Group: BlowDown</w:t>
            </w:r>
            <w:r>
              <w:br/>
              <w:t>Between: $-S-FNDN and B7-03.1.3</w:t>
            </w:r>
            <w:r>
              <w:br/>
              <w:t>Clash31</w:t>
            </w:r>
            <w:r>
              <w:br/>
              <w:t>Distance: -0.080m</w:t>
            </w:r>
            <w:r>
              <w:br/>
              <w:t>Clash Point: 114003.906m, 128818.994m, 29.220m</w:t>
            </w:r>
          </w:p>
        </w:tc>
        <w:tc>
          <w:tcPr>
            <w:tcW w:w="2551" w:type="dxa"/>
          </w:tcPr>
          <w:p w14:paraId="4F8C41E6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2C8E900" w14:textId="77777777" w:rsidR="003C4F19" w:rsidRDefault="00000000">
            <w:r>
              <w:t>Item Name: B7-03.1.3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09F73AE" w14:textId="77777777" w:rsidR="003C4F19" w:rsidRDefault="00000000">
            <w:r>
              <w:rPr>
                <w:noProof/>
              </w:rPr>
              <w:drawing>
                <wp:inline distT="0" distB="0" distL="0" distR="0" wp14:anchorId="219576A2" wp14:editId="7DF4DC5F">
                  <wp:extent cx="2700000" cy="270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budoywql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025830D" w14:textId="77777777" w:rsidR="003C4F19" w:rsidRDefault="003C4F19"/>
        </w:tc>
        <w:tc>
          <w:tcPr>
            <w:tcW w:w="2551" w:type="dxa"/>
          </w:tcPr>
          <w:p w14:paraId="3A213CFA" w14:textId="77777777" w:rsidR="003C4F19" w:rsidRDefault="003C4F19"/>
        </w:tc>
        <w:tc>
          <w:tcPr>
            <w:tcW w:w="2551" w:type="dxa"/>
          </w:tcPr>
          <w:p w14:paraId="282D0B17" w14:textId="77777777" w:rsidR="003C4F19" w:rsidRDefault="003C4F19"/>
        </w:tc>
      </w:tr>
      <w:tr w:rsidR="003C4F19" w14:paraId="48EBFF74" w14:textId="77777777">
        <w:tc>
          <w:tcPr>
            <w:tcW w:w="567" w:type="dxa"/>
          </w:tcPr>
          <w:p w14:paraId="57FC05ED" w14:textId="77777777" w:rsidR="003C4F19" w:rsidRDefault="00000000">
            <w:r>
              <w:t>27</w:t>
            </w:r>
          </w:p>
        </w:tc>
        <w:tc>
          <w:tcPr>
            <w:tcW w:w="2551" w:type="dxa"/>
          </w:tcPr>
          <w:p w14:paraId="7A7C4BB5" w14:textId="77777777" w:rsidR="003C4F19" w:rsidRDefault="00000000">
            <w:r>
              <w:t>Clash Group: BlowDown</w:t>
            </w:r>
            <w:r>
              <w:br/>
              <w:t>Between: $-S-FNDN and B7-06.1.2</w:t>
            </w:r>
            <w:r>
              <w:br/>
              <w:t>Clash32</w:t>
            </w:r>
            <w:r>
              <w:br/>
              <w:t>Distance: -0.080m</w:t>
            </w:r>
            <w:r>
              <w:br/>
              <w:t>Clash Point: 113996.769m, 128861.059m, 29.300m</w:t>
            </w:r>
          </w:p>
        </w:tc>
        <w:tc>
          <w:tcPr>
            <w:tcW w:w="2551" w:type="dxa"/>
          </w:tcPr>
          <w:p w14:paraId="0D714D34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EAB6D7A" w14:textId="77777777" w:rsidR="003C4F19" w:rsidRDefault="00000000">
            <w:r>
              <w:t>Item Name: B7-06.1.2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193B3E5" w14:textId="77777777" w:rsidR="003C4F19" w:rsidRDefault="00000000">
            <w:r>
              <w:rPr>
                <w:noProof/>
              </w:rPr>
              <w:drawing>
                <wp:inline distT="0" distB="0" distL="0" distR="0" wp14:anchorId="35B71934" wp14:editId="4C4EC0EC">
                  <wp:extent cx="2700000" cy="270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jy0lqao4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A69121D" w14:textId="77777777" w:rsidR="003C4F19" w:rsidRDefault="003C4F19"/>
        </w:tc>
        <w:tc>
          <w:tcPr>
            <w:tcW w:w="2551" w:type="dxa"/>
          </w:tcPr>
          <w:p w14:paraId="6BE8A5AB" w14:textId="77777777" w:rsidR="003C4F19" w:rsidRDefault="003C4F19"/>
        </w:tc>
        <w:tc>
          <w:tcPr>
            <w:tcW w:w="2551" w:type="dxa"/>
          </w:tcPr>
          <w:p w14:paraId="572887BB" w14:textId="77777777" w:rsidR="003C4F19" w:rsidRDefault="003C4F19"/>
        </w:tc>
      </w:tr>
      <w:tr w:rsidR="003C4F19" w14:paraId="46AFFA92" w14:textId="77777777">
        <w:tc>
          <w:tcPr>
            <w:tcW w:w="567" w:type="dxa"/>
          </w:tcPr>
          <w:p w14:paraId="20B3DBE9" w14:textId="77777777" w:rsidR="003C4F19" w:rsidRDefault="00000000">
            <w:r>
              <w:lastRenderedPageBreak/>
              <w:t>28</w:t>
            </w:r>
          </w:p>
        </w:tc>
        <w:tc>
          <w:tcPr>
            <w:tcW w:w="2551" w:type="dxa"/>
          </w:tcPr>
          <w:p w14:paraId="2F083A29" w14:textId="77777777" w:rsidR="003C4F19" w:rsidRDefault="00000000">
            <w:r>
              <w:t>Clash Group: BlowDown</w:t>
            </w:r>
            <w:r>
              <w:br/>
              <w:t>Between: $-S-FNDN and B7-06.1.2</w:t>
            </w:r>
            <w:r>
              <w:br/>
              <w:t>Clash33</w:t>
            </w:r>
            <w:r>
              <w:br/>
              <w:t>Distance: -0.080m</w:t>
            </w:r>
            <w:r>
              <w:br/>
              <w:t>Clash Point: 113996.699m, 128861.196m, 29.220m</w:t>
            </w:r>
          </w:p>
        </w:tc>
        <w:tc>
          <w:tcPr>
            <w:tcW w:w="2551" w:type="dxa"/>
          </w:tcPr>
          <w:p w14:paraId="69ABF96E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58CD631" w14:textId="77777777" w:rsidR="003C4F19" w:rsidRDefault="00000000">
            <w:r>
              <w:t>Item Name: B7-06.1.2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701D87E" w14:textId="77777777" w:rsidR="003C4F19" w:rsidRDefault="00000000">
            <w:r>
              <w:rPr>
                <w:noProof/>
              </w:rPr>
              <w:drawing>
                <wp:inline distT="0" distB="0" distL="0" distR="0" wp14:anchorId="044C0032" wp14:editId="72B02533">
                  <wp:extent cx="2700000" cy="27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nq8g7es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DB0036" w14:textId="77777777" w:rsidR="003C4F19" w:rsidRDefault="003C4F19"/>
        </w:tc>
        <w:tc>
          <w:tcPr>
            <w:tcW w:w="2551" w:type="dxa"/>
          </w:tcPr>
          <w:p w14:paraId="28A3F86D" w14:textId="77777777" w:rsidR="003C4F19" w:rsidRDefault="003C4F19"/>
        </w:tc>
        <w:tc>
          <w:tcPr>
            <w:tcW w:w="2551" w:type="dxa"/>
          </w:tcPr>
          <w:p w14:paraId="357E3B26" w14:textId="77777777" w:rsidR="003C4F19" w:rsidRDefault="003C4F19"/>
        </w:tc>
      </w:tr>
      <w:tr w:rsidR="003C4F19" w14:paraId="00CF8951" w14:textId="77777777">
        <w:tc>
          <w:tcPr>
            <w:tcW w:w="567" w:type="dxa"/>
          </w:tcPr>
          <w:p w14:paraId="682C7DBE" w14:textId="77777777" w:rsidR="003C4F19" w:rsidRDefault="00000000">
            <w:r>
              <w:t>29</w:t>
            </w:r>
          </w:p>
        </w:tc>
        <w:tc>
          <w:tcPr>
            <w:tcW w:w="2551" w:type="dxa"/>
          </w:tcPr>
          <w:p w14:paraId="0DE0BF8A" w14:textId="77777777" w:rsidR="003C4F19" w:rsidRDefault="00000000">
            <w:r>
              <w:t>Clash Group: BlowDown</w:t>
            </w:r>
            <w:r>
              <w:br/>
              <w:t>Between: $-S-FNDN and B7-04.3.5</w:t>
            </w:r>
            <w:r>
              <w:br/>
              <w:t>Clash34</w:t>
            </w:r>
            <w:r>
              <w:br/>
              <w:t>Distance: -0.080m</w:t>
            </w:r>
            <w:r>
              <w:br/>
              <w:t>Clash Point: 114018.390m, 128734.453m, 29.300m</w:t>
            </w:r>
          </w:p>
        </w:tc>
        <w:tc>
          <w:tcPr>
            <w:tcW w:w="2551" w:type="dxa"/>
          </w:tcPr>
          <w:p w14:paraId="0220B8A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C577B09" w14:textId="77777777" w:rsidR="003C4F19" w:rsidRDefault="00000000">
            <w:r>
              <w:t>Item Name: B7-04.3.5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317E8DC" w14:textId="77777777" w:rsidR="003C4F19" w:rsidRDefault="00000000">
            <w:r>
              <w:rPr>
                <w:noProof/>
              </w:rPr>
              <w:drawing>
                <wp:inline distT="0" distB="0" distL="0" distR="0" wp14:anchorId="6A9007B7" wp14:editId="3284F0CA">
                  <wp:extent cx="2700000" cy="27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188zd4w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74CE935" w14:textId="77777777" w:rsidR="003C4F19" w:rsidRDefault="003C4F19"/>
        </w:tc>
        <w:tc>
          <w:tcPr>
            <w:tcW w:w="2551" w:type="dxa"/>
          </w:tcPr>
          <w:p w14:paraId="6C9B7351" w14:textId="77777777" w:rsidR="003C4F19" w:rsidRDefault="003C4F19"/>
        </w:tc>
        <w:tc>
          <w:tcPr>
            <w:tcW w:w="2551" w:type="dxa"/>
          </w:tcPr>
          <w:p w14:paraId="22A3CBD6" w14:textId="77777777" w:rsidR="003C4F19" w:rsidRDefault="003C4F19"/>
        </w:tc>
      </w:tr>
      <w:tr w:rsidR="003C4F19" w14:paraId="484FF36F" w14:textId="77777777">
        <w:tc>
          <w:tcPr>
            <w:tcW w:w="567" w:type="dxa"/>
          </w:tcPr>
          <w:p w14:paraId="34D3A139" w14:textId="77777777" w:rsidR="003C4F19" w:rsidRDefault="00000000">
            <w:r>
              <w:t>30</w:t>
            </w:r>
          </w:p>
        </w:tc>
        <w:tc>
          <w:tcPr>
            <w:tcW w:w="2551" w:type="dxa"/>
          </w:tcPr>
          <w:p w14:paraId="35DCD569" w14:textId="77777777" w:rsidR="003C4F19" w:rsidRDefault="00000000">
            <w:r>
              <w:t>Clash Group: BlowDown</w:t>
            </w:r>
            <w:r>
              <w:br/>
              <w:t>Between: $-S-FNDN and B7-04.3.5</w:t>
            </w:r>
            <w:r>
              <w:br/>
              <w:t>Clash35</w:t>
            </w:r>
            <w:r>
              <w:br/>
              <w:t>Distance: -0.080m</w:t>
            </w:r>
            <w:r>
              <w:br/>
              <w:t>Clash Point: 114018.320m, 128734.590m, 29.220m</w:t>
            </w:r>
          </w:p>
        </w:tc>
        <w:tc>
          <w:tcPr>
            <w:tcW w:w="2551" w:type="dxa"/>
          </w:tcPr>
          <w:p w14:paraId="73F3E9FB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F64399E" w14:textId="77777777" w:rsidR="003C4F19" w:rsidRDefault="00000000">
            <w:r>
              <w:t>Item Name: B7-04.3.5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730350EA" w14:textId="77777777" w:rsidR="003C4F19" w:rsidRDefault="00000000">
            <w:r>
              <w:rPr>
                <w:noProof/>
              </w:rPr>
              <w:drawing>
                <wp:inline distT="0" distB="0" distL="0" distR="0" wp14:anchorId="31165225" wp14:editId="405A2A56">
                  <wp:extent cx="2700000" cy="270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gjiad8x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1441E36" w14:textId="77777777" w:rsidR="003C4F19" w:rsidRDefault="003C4F19"/>
        </w:tc>
        <w:tc>
          <w:tcPr>
            <w:tcW w:w="2551" w:type="dxa"/>
          </w:tcPr>
          <w:p w14:paraId="0D47EB8A" w14:textId="77777777" w:rsidR="003C4F19" w:rsidRDefault="003C4F19"/>
        </w:tc>
        <w:tc>
          <w:tcPr>
            <w:tcW w:w="2551" w:type="dxa"/>
          </w:tcPr>
          <w:p w14:paraId="1B23D285" w14:textId="77777777" w:rsidR="003C4F19" w:rsidRDefault="003C4F19"/>
        </w:tc>
      </w:tr>
      <w:tr w:rsidR="003C4F19" w14:paraId="787DFD19" w14:textId="77777777">
        <w:tc>
          <w:tcPr>
            <w:tcW w:w="567" w:type="dxa"/>
          </w:tcPr>
          <w:p w14:paraId="3E3ACF3A" w14:textId="77777777" w:rsidR="003C4F19" w:rsidRDefault="00000000">
            <w:r>
              <w:lastRenderedPageBreak/>
              <w:t>31</w:t>
            </w:r>
          </w:p>
        </w:tc>
        <w:tc>
          <w:tcPr>
            <w:tcW w:w="2551" w:type="dxa"/>
          </w:tcPr>
          <w:p w14:paraId="712CBF1B" w14:textId="77777777" w:rsidR="003C4F19" w:rsidRDefault="00000000">
            <w:r>
              <w:t>Clash Group: BlowDown</w:t>
            </w:r>
            <w:r>
              <w:br/>
              <w:t>Between: $-S-FNDN and B7-03.2.5</w:t>
            </w:r>
            <w:r>
              <w:br/>
              <w:t>Clash36</w:t>
            </w:r>
            <w:r>
              <w:br/>
              <w:t>Distance: -0.080m</w:t>
            </w:r>
            <w:r>
              <w:br/>
              <w:t>Clash Point: 114007.580m, 128797.756m, 29.300m</w:t>
            </w:r>
          </w:p>
        </w:tc>
        <w:tc>
          <w:tcPr>
            <w:tcW w:w="2551" w:type="dxa"/>
          </w:tcPr>
          <w:p w14:paraId="5CAC633F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C684C37" w14:textId="77777777" w:rsidR="003C4F19" w:rsidRDefault="00000000">
            <w:r>
              <w:t>Item Name: B7-03.2.5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840BC23" w14:textId="77777777" w:rsidR="003C4F19" w:rsidRDefault="00000000">
            <w:r>
              <w:rPr>
                <w:noProof/>
              </w:rPr>
              <w:drawing>
                <wp:inline distT="0" distB="0" distL="0" distR="0" wp14:anchorId="5E16F75D" wp14:editId="321C879F">
                  <wp:extent cx="2700000" cy="2700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owcpim6l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67E629B" w14:textId="77777777" w:rsidR="003C4F19" w:rsidRDefault="003C4F19"/>
        </w:tc>
        <w:tc>
          <w:tcPr>
            <w:tcW w:w="2551" w:type="dxa"/>
          </w:tcPr>
          <w:p w14:paraId="4999B09F" w14:textId="77777777" w:rsidR="003C4F19" w:rsidRDefault="003C4F19"/>
        </w:tc>
        <w:tc>
          <w:tcPr>
            <w:tcW w:w="2551" w:type="dxa"/>
          </w:tcPr>
          <w:p w14:paraId="28199536" w14:textId="77777777" w:rsidR="003C4F19" w:rsidRDefault="003C4F19"/>
        </w:tc>
      </w:tr>
      <w:tr w:rsidR="003C4F19" w14:paraId="6DC6D93C" w14:textId="77777777">
        <w:tc>
          <w:tcPr>
            <w:tcW w:w="567" w:type="dxa"/>
          </w:tcPr>
          <w:p w14:paraId="1463A909" w14:textId="77777777" w:rsidR="003C4F19" w:rsidRDefault="00000000">
            <w:r>
              <w:t>32</w:t>
            </w:r>
          </w:p>
        </w:tc>
        <w:tc>
          <w:tcPr>
            <w:tcW w:w="2551" w:type="dxa"/>
          </w:tcPr>
          <w:p w14:paraId="4E5888F9" w14:textId="77777777" w:rsidR="003C4F19" w:rsidRDefault="00000000">
            <w:r>
              <w:t>Clash Group: BlowDown</w:t>
            </w:r>
            <w:r>
              <w:br/>
              <w:t>Between: $-S-FNDN and B7-03.2.5</w:t>
            </w:r>
            <w:r>
              <w:br/>
              <w:t>Clash37</w:t>
            </w:r>
            <w:r>
              <w:br/>
              <w:t>Distance: -0.080m</w:t>
            </w:r>
            <w:r>
              <w:br/>
              <w:t>Clash Point: 114007.510m, 128797.893m, 29.220m</w:t>
            </w:r>
          </w:p>
        </w:tc>
        <w:tc>
          <w:tcPr>
            <w:tcW w:w="2551" w:type="dxa"/>
          </w:tcPr>
          <w:p w14:paraId="358B95F8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70518F2" w14:textId="77777777" w:rsidR="003C4F19" w:rsidRDefault="00000000">
            <w:r>
              <w:t>Item Name: B7-03.2.5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99ACB31" w14:textId="77777777" w:rsidR="003C4F19" w:rsidRDefault="00000000">
            <w:r>
              <w:rPr>
                <w:noProof/>
              </w:rPr>
              <w:drawing>
                <wp:inline distT="0" distB="0" distL="0" distR="0" wp14:anchorId="0B8BBAA1" wp14:editId="0A835A21">
                  <wp:extent cx="2700000" cy="2700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0uwzoz6d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271D105" w14:textId="77777777" w:rsidR="003C4F19" w:rsidRDefault="003C4F19"/>
        </w:tc>
        <w:tc>
          <w:tcPr>
            <w:tcW w:w="2551" w:type="dxa"/>
          </w:tcPr>
          <w:p w14:paraId="536C8BD3" w14:textId="77777777" w:rsidR="003C4F19" w:rsidRDefault="003C4F19"/>
        </w:tc>
        <w:tc>
          <w:tcPr>
            <w:tcW w:w="2551" w:type="dxa"/>
          </w:tcPr>
          <w:p w14:paraId="063D03C9" w14:textId="77777777" w:rsidR="003C4F19" w:rsidRDefault="003C4F19"/>
        </w:tc>
      </w:tr>
      <w:tr w:rsidR="003C4F19" w14:paraId="2DE4CAD8" w14:textId="77777777">
        <w:tc>
          <w:tcPr>
            <w:tcW w:w="567" w:type="dxa"/>
          </w:tcPr>
          <w:p w14:paraId="0088BAE0" w14:textId="77777777" w:rsidR="003C4F19" w:rsidRDefault="00000000">
            <w:r>
              <w:t>33</w:t>
            </w:r>
          </w:p>
        </w:tc>
        <w:tc>
          <w:tcPr>
            <w:tcW w:w="2551" w:type="dxa"/>
          </w:tcPr>
          <w:p w14:paraId="1875E264" w14:textId="77777777" w:rsidR="003C4F19" w:rsidRDefault="00000000">
            <w:r>
              <w:t>Clash Group: BlowDown</w:t>
            </w:r>
            <w:r>
              <w:br/>
              <w:t>Between: $-S-FNDN and B7-03.3.5</w:t>
            </w:r>
            <w:r>
              <w:br/>
              <w:t>Clash38</w:t>
            </w:r>
            <w:r>
              <w:br/>
              <w:t>Distance: -0.080m</w:t>
            </w:r>
            <w:r>
              <w:br/>
              <w:t>Clash Point: 114011.183m, 128776.655m, 29.300m</w:t>
            </w:r>
          </w:p>
        </w:tc>
        <w:tc>
          <w:tcPr>
            <w:tcW w:w="2551" w:type="dxa"/>
          </w:tcPr>
          <w:p w14:paraId="7D7AE6F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EFAEEB3" w14:textId="77777777" w:rsidR="003C4F19" w:rsidRDefault="00000000">
            <w:r>
              <w:t>Item Name: B7-03.3.5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BA43959" w14:textId="77777777" w:rsidR="003C4F19" w:rsidRDefault="00000000">
            <w:r>
              <w:rPr>
                <w:noProof/>
              </w:rPr>
              <w:drawing>
                <wp:inline distT="0" distB="0" distL="0" distR="0" wp14:anchorId="6C255AD5" wp14:editId="701A9C14">
                  <wp:extent cx="2700000" cy="270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md9fgua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638C999" w14:textId="77777777" w:rsidR="003C4F19" w:rsidRDefault="003C4F19"/>
        </w:tc>
        <w:tc>
          <w:tcPr>
            <w:tcW w:w="2551" w:type="dxa"/>
          </w:tcPr>
          <w:p w14:paraId="5B9ACA3F" w14:textId="77777777" w:rsidR="003C4F19" w:rsidRDefault="003C4F19"/>
        </w:tc>
        <w:tc>
          <w:tcPr>
            <w:tcW w:w="2551" w:type="dxa"/>
          </w:tcPr>
          <w:p w14:paraId="5C4DC0A8" w14:textId="77777777" w:rsidR="003C4F19" w:rsidRDefault="003C4F19"/>
        </w:tc>
      </w:tr>
      <w:tr w:rsidR="003C4F19" w14:paraId="333E2CC3" w14:textId="77777777">
        <w:tc>
          <w:tcPr>
            <w:tcW w:w="567" w:type="dxa"/>
          </w:tcPr>
          <w:p w14:paraId="3D4683D4" w14:textId="77777777" w:rsidR="003C4F19" w:rsidRDefault="00000000">
            <w:r>
              <w:lastRenderedPageBreak/>
              <w:t>34</w:t>
            </w:r>
          </w:p>
        </w:tc>
        <w:tc>
          <w:tcPr>
            <w:tcW w:w="2551" w:type="dxa"/>
          </w:tcPr>
          <w:p w14:paraId="553C412B" w14:textId="77777777" w:rsidR="003C4F19" w:rsidRDefault="00000000">
            <w:r>
              <w:t>Clash Group: BlowDown</w:t>
            </w:r>
            <w:r>
              <w:br/>
              <w:t>Between: $-S-FNDN and B7-03.3.5</w:t>
            </w:r>
            <w:r>
              <w:br/>
              <w:t>Clash39</w:t>
            </w:r>
            <w:r>
              <w:br/>
              <w:t>Distance: -0.080m</w:t>
            </w:r>
            <w:r>
              <w:br/>
              <w:t>Clash Point: 114011.113m, 128776.792m, 29.220m</w:t>
            </w:r>
          </w:p>
        </w:tc>
        <w:tc>
          <w:tcPr>
            <w:tcW w:w="2551" w:type="dxa"/>
          </w:tcPr>
          <w:p w14:paraId="039CF0B5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6CAFA50" w14:textId="77777777" w:rsidR="003C4F19" w:rsidRDefault="00000000">
            <w:r>
              <w:t>Item Name: B7-03.3.5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3F1AF7F" w14:textId="77777777" w:rsidR="003C4F19" w:rsidRDefault="00000000">
            <w:r>
              <w:rPr>
                <w:noProof/>
              </w:rPr>
              <w:drawing>
                <wp:inline distT="0" distB="0" distL="0" distR="0" wp14:anchorId="47E2B176" wp14:editId="5EBEE1FE">
                  <wp:extent cx="2700000" cy="2700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9ltez21q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9E66C36" w14:textId="77777777" w:rsidR="003C4F19" w:rsidRDefault="003C4F19"/>
        </w:tc>
        <w:tc>
          <w:tcPr>
            <w:tcW w:w="2551" w:type="dxa"/>
          </w:tcPr>
          <w:p w14:paraId="67D21B9F" w14:textId="77777777" w:rsidR="003C4F19" w:rsidRDefault="003C4F19"/>
        </w:tc>
        <w:tc>
          <w:tcPr>
            <w:tcW w:w="2551" w:type="dxa"/>
          </w:tcPr>
          <w:p w14:paraId="027A91F6" w14:textId="77777777" w:rsidR="003C4F19" w:rsidRDefault="003C4F19"/>
        </w:tc>
      </w:tr>
      <w:tr w:rsidR="003C4F19" w14:paraId="5E8D0A24" w14:textId="77777777">
        <w:tc>
          <w:tcPr>
            <w:tcW w:w="567" w:type="dxa"/>
          </w:tcPr>
          <w:p w14:paraId="7347F6A0" w14:textId="77777777" w:rsidR="003C4F19" w:rsidRDefault="00000000">
            <w:r>
              <w:t>35</w:t>
            </w:r>
          </w:p>
        </w:tc>
        <w:tc>
          <w:tcPr>
            <w:tcW w:w="2551" w:type="dxa"/>
          </w:tcPr>
          <w:p w14:paraId="2ACD5B67" w14:textId="77777777" w:rsidR="003C4F19" w:rsidRDefault="00000000">
            <w:r>
              <w:t>Clash Group: BlowDown</w:t>
            </w:r>
            <w:r>
              <w:br/>
              <w:t>Between: $-S-FNDN and B7-03.4.3</w:t>
            </w:r>
            <w:r>
              <w:br/>
              <w:t>Clash40</w:t>
            </w:r>
            <w:r>
              <w:br/>
              <w:t>Distance: -0.080m</w:t>
            </w:r>
            <w:r>
              <w:br/>
              <w:t>Clash Point: 114000.373m, 128839.958m, 29.300m</w:t>
            </w:r>
          </w:p>
        </w:tc>
        <w:tc>
          <w:tcPr>
            <w:tcW w:w="2551" w:type="dxa"/>
          </w:tcPr>
          <w:p w14:paraId="23383AE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F37E058" w14:textId="77777777" w:rsidR="003C4F19" w:rsidRDefault="00000000">
            <w:r>
              <w:t>Item Name: B7-03.4.3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DA66D8D" w14:textId="77777777" w:rsidR="003C4F19" w:rsidRDefault="00000000">
            <w:r>
              <w:rPr>
                <w:noProof/>
              </w:rPr>
              <w:drawing>
                <wp:inline distT="0" distB="0" distL="0" distR="0" wp14:anchorId="5BF0BD37" wp14:editId="3D97CF0E">
                  <wp:extent cx="2700000" cy="2700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5hspng9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4C5B567" w14:textId="77777777" w:rsidR="003C4F19" w:rsidRDefault="003C4F19"/>
        </w:tc>
        <w:tc>
          <w:tcPr>
            <w:tcW w:w="2551" w:type="dxa"/>
          </w:tcPr>
          <w:p w14:paraId="3FCD21EF" w14:textId="77777777" w:rsidR="003C4F19" w:rsidRDefault="003C4F19"/>
        </w:tc>
        <w:tc>
          <w:tcPr>
            <w:tcW w:w="2551" w:type="dxa"/>
          </w:tcPr>
          <w:p w14:paraId="3B9BAEC8" w14:textId="77777777" w:rsidR="003C4F19" w:rsidRDefault="003C4F19"/>
        </w:tc>
      </w:tr>
      <w:tr w:rsidR="003C4F19" w14:paraId="3F6BFAF6" w14:textId="77777777">
        <w:tc>
          <w:tcPr>
            <w:tcW w:w="567" w:type="dxa"/>
          </w:tcPr>
          <w:p w14:paraId="63CAFEF6" w14:textId="77777777" w:rsidR="003C4F19" w:rsidRDefault="00000000">
            <w:r>
              <w:t>36</w:t>
            </w:r>
          </w:p>
        </w:tc>
        <w:tc>
          <w:tcPr>
            <w:tcW w:w="2551" w:type="dxa"/>
          </w:tcPr>
          <w:p w14:paraId="7DA4152E" w14:textId="77777777" w:rsidR="003C4F19" w:rsidRDefault="00000000">
            <w:r>
              <w:t>Clash Group: BlowDown</w:t>
            </w:r>
            <w:r>
              <w:br/>
              <w:t>Between: $-S-FNDN and B7-03.4.3</w:t>
            </w:r>
            <w:r>
              <w:br/>
              <w:t>Clash41</w:t>
            </w:r>
            <w:r>
              <w:br/>
              <w:t>Distance: -0.080m</w:t>
            </w:r>
            <w:r>
              <w:br/>
              <w:t>Clash Point: 114000.303m, 128840.095m, 29.220m</w:t>
            </w:r>
          </w:p>
        </w:tc>
        <w:tc>
          <w:tcPr>
            <w:tcW w:w="2551" w:type="dxa"/>
          </w:tcPr>
          <w:p w14:paraId="1ACD828B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915D9A6" w14:textId="77777777" w:rsidR="003C4F19" w:rsidRDefault="00000000">
            <w:r>
              <w:t>Item Name: B7-03.4.3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64B9643" w14:textId="77777777" w:rsidR="003C4F19" w:rsidRDefault="00000000">
            <w:r>
              <w:rPr>
                <w:noProof/>
              </w:rPr>
              <w:drawing>
                <wp:inline distT="0" distB="0" distL="0" distR="0" wp14:anchorId="03EF3165" wp14:editId="0A4692FC">
                  <wp:extent cx="2700000" cy="270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cdpjjwfk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CD063D5" w14:textId="77777777" w:rsidR="003C4F19" w:rsidRDefault="003C4F19"/>
        </w:tc>
        <w:tc>
          <w:tcPr>
            <w:tcW w:w="2551" w:type="dxa"/>
          </w:tcPr>
          <w:p w14:paraId="31928D8A" w14:textId="77777777" w:rsidR="003C4F19" w:rsidRDefault="003C4F19"/>
        </w:tc>
        <w:tc>
          <w:tcPr>
            <w:tcW w:w="2551" w:type="dxa"/>
          </w:tcPr>
          <w:p w14:paraId="5E4CB296" w14:textId="77777777" w:rsidR="003C4F19" w:rsidRDefault="003C4F19"/>
        </w:tc>
      </w:tr>
      <w:tr w:rsidR="003C4F19" w14:paraId="1EE1B987" w14:textId="77777777">
        <w:tc>
          <w:tcPr>
            <w:tcW w:w="567" w:type="dxa"/>
          </w:tcPr>
          <w:p w14:paraId="2C877A5F" w14:textId="77777777" w:rsidR="003C4F19" w:rsidRDefault="00000000">
            <w:r>
              <w:lastRenderedPageBreak/>
              <w:t>37</w:t>
            </w:r>
          </w:p>
        </w:tc>
        <w:tc>
          <w:tcPr>
            <w:tcW w:w="2551" w:type="dxa"/>
          </w:tcPr>
          <w:p w14:paraId="646E6188" w14:textId="77777777" w:rsidR="003C4F19" w:rsidRDefault="00000000">
            <w:r>
              <w:t>Clash Group: BlowDown</w:t>
            </w:r>
            <w:r>
              <w:br/>
              <w:t>Between: $-S-FNDN and B7-04.2.2</w:t>
            </w:r>
            <w:r>
              <w:br/>
              <w:t>Clash42</w:t>
            </w:r>
            <w:r>
              <w:br/>
              <w:t>Distance: -0.080m</w:t>
            </w:r>
            <w:r>
              <w:br/>
              <w:t>Clash Point: 114014.795m, 128755.505m, 29.300m</w:t>
            </w:r>
          </w:p>
        </w:tc>
        <w:tc>
          <w:tcPr>
            <w:tcW w:w="2551" w:type="dxa"/>
          </w:tcPr>
          <w:p w14:paraId="79A08222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DAD497D" w14:textId="77777777" w:rsidR="003C4F19" w:rsidRDefault="00000000">
            <w:r>
              <w:t>Item Name: B7-04.2.2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BE9130F" w14:textId="77777777" w:rsidR="003C4F19" w:rsidRDefault="00000000">
            <w:r>
              <w:rPr>
                <w:noProof/>
              </w:rPr>
              <w:drawing>
                <wp:inline distT="0" distB="0" distL="0" distR="0" wp14:anchorId="5081963A" wp14:editId="166D1041">
                  <wp:extent cx="2700000" cy="270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0jfjyozy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78CE756" w14:textId="77777777" w:rsidR="003C4F19" w:rsidRDefault="003C4F19"/>
        </w:tc>
        <w:tc>
          <w:tcPr>
            <w:tcW w:w="2551" w:type="dxa"/>
          </w:tcPr>
          <w:p w14:paraId="5393B39F" w14:textId="77777777" w:rsidR="003C4F19" w:rsidRDefault="003C4F19"/>
        </w:tc>
        <w:tc>
          <w:tcPr>
            <w:tcW w:w="2551" w:type="dxa"/>
          </w:tcPr>
          <w:p w14:paraId="645EAB62" w14:textId="77777777" w:rsidR="003C4F19" w:rsidRDefault="003C4F19"/>
        </w:tc>
      </w:tr>
      <w:tr w:rsidR="003C4F19" w14:paraId="68ADC83E" w14:textId="77777777">
        <w:tc>
          <w:tcPr>
            <w:tcW w:w="567" w:type="dxa"/>
          </w:tcPr>
          <w:p w14:paraId="54972B3C" w14:textId="77777777" w:rsidR="003C4F19" w:rsidRDefault="00000000">
            <w:r>
              <w:t>38</w:t>
            </w:r>
          </w:p>
        </w:tc>
        <w:tc>
          <w:tcPr>
            <w:tcW w:w="2551" w:type="dxa"/>
          </w:tcPr>
          <w:p w14:paraId="466289AB" w14:textId="77777777" w:rsidR="003C4F19" w:rsidRDefault="00000000">
            <w:r>
              <w:t>Clash Group: BlowDown</w:t>
            </w:r>
            <w:r>
              <w:br/>
              <w:t>Between: $-S-FNDN and B7-04.2.2</w:t>
            </w:r>
            <w:r>
              <w:br/>
              <w:t>Clash43</w:t>
            </w:r>
            <w:r>
              <w:br/>
              <w:t>Distance: -0.080m</w:t>
            </w:r>
            <w:r>
              <w:br/>
              <w:t>Clash Point: 114014.725m, 128755.642m, 29.220m</w:t>
            </w:r>
          </w:p>
        </w:tc>
        <w:tc>
          <w:tcPr>
            <w:tcW w:w="2551" w:type="dxa"/>
          </w:tcPr>
          <w:p w14:paraId="4D483C0A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7341A15" w14:textId="77777777" w:rsidR="003C4F19" w:rsidRDefault="00000000">
            <w:r>
              <w:t>Item Name: B7-04.2.2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4D97849" w14:textId="77777777" w:rsidR="003C4F19" w:rsidRDefault="00000000">
            <w:r>
              <w:rPr>
                <w:noProof/>
              </w:rPr>
              <w:drawing>
                <wp:inline distT="0" distB="0" distL="0" distR="0" wp14:anchorId="711557A4" wp14:editId="5AD01A19">
                  <wp:extent cx="2700000" cy="270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q63k1rxl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5E86E7F" w14:textId="77777777" w:rsidR="003C4F19" w:rsidRDefault="003C4F19"/>
        </w:tc>
        <w:tc>
          <w:tcPr>
            <w:tcW w:w="2551" w:type="dxa"/>
          </w:tcPr>
          <w:p w14:paraId="30E3E025" w14:textId="77777777" w:rsidR="003C4F19" w:rsidRDefault="003C4F19"/>
        </w:tc>
        <w:tc>
          <w:tcPr>
            <w:tcW w:w="2551" w:type="dxa"/>
          </w:tcPr>
          <w:p w14:paraId="311AB566" w14:textId="77777777" w:rsidR="003C4F19" w:rsidRDefault="003C4F19"/>
        </w:tc>
      </w:tr>
      <w:tr w:rsidR="003C4F19" w14:paraId="56821AF9" w14:textId="77777777">
        <w:tc>
          <w:tcPr>
            <w:tcW w:w="567" w:type="dxa"/>
          </w:tcPr>
          <w:p w14:paraId="6DE7E995" w14:textId="77777777" w:rsidR="003C4F19" w:rsidRDefault="00000000">
            <w:r>
              <w:t>39</w:t>
            </w:r>
          </w:p>
        </w:tc>
        <w:tc>
          <w:tcPr>
            <w:tcW w:w="2551" w:type="dxa"/>
          </w:tcPr>
          <w:p w14:paraId="74F8EB04" w14:textId="77777777" w:rsidR="003C4F19" w:rsidRDefault="00000000">
            <w:r>
              <w:t>Clash Group: BlowDown</w:t>
            </w:r>
            <w:r>
              <w:br/>
              <w:t>Between: $-S-FNDN and B7-03.2.5</w:t>
            </w:r>
            <w:r>
              <w:br/>
              <w:t>Clash44</w:t>
            </w:r>
            <w:r>
              <w:br/>
              <w:t>Distance: -0.073m</w:t>
            </w:r>
            <w:r>
              <w:br/>
              <w:t>Clash Point: 114007.749m, 128798.015m, 29.300m</w:t>
            </w:r>
          </w:p>
        </w:tc>
        <w:tc>
          <w:tcPr>
            <w:tcW w:w="2551" w:type="dxa"/>
          </w:tcPr>
          <w:p w14:paraId="0C5CFC41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6461092" w14:textId="77777777" w:rsidR="003C4F19" w:rsidRDefault="00000000">
            <w:r>
              <w:t>Item Name: B7-03.2.5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28F68B68" w14:textId="77777777" w:rsidR="003C4F19" w:rsidRDefault="00000000">
            <w:r>
              <w:rPr>
                <w:noProof/>
              </w:rPr>
              <w:drawing>
                <wp:inline distT="0" distB="0" distL="0" distR="0" wp14:anchorId="7C862418" wp14:editId="4123A5F4">
                  <wp:extent cx="2700000" cy="270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g6w3_3c6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54ECA82" w14:textId="77777777" w:rsidR="003C4F19" w:rsidRDefault="003C4F19"/>
        </w:tc>
        <w:tc>
          <w:tcPr>
            <w:tcW w:w="2551" w:type="dxa"/>
          </w:tcPr>
          <w:p w14:paraId="0ABB99C6" w14:textId="77777777" w:rsidR="003C4F19" w:rsidRDefault="003C4F19"/>
        </w:tc>
        <w:tc>
          <w:tcPr>
            <w:tcW w:w="2551" w:type="dxa"/>
          </w:tcPr>
          <w:p w14:paraId="5A06EB6A" w14:textId="77777777" w:rsidR="003C4F19" w:rsidRDefault="003C4F19"/>
        </w:tc>
      </w:tr>
      <w:tr w:rsidR="003C4F19" w14:paraId="792A88C1" w14:textId="77777777">
        <w:tc>
          <w:tcPr>
            <w:tcW w:w="567" w:type="dxa"/>
          </w:tcPr>
          <w:p w14:paraId="585197A6" w14:textId="77777777" w:rsidR="003C4F19" w:rsidRDefault="00000000">
            <w:r>
              <w:lastRenderedPageBreak/>
              <w:t>40</w:t>
            </w:r>
          </w:p>
        </w:tc>
        <w:tc>
          <w:tcPr>
            <w:tcW w:w="2551" w:type="dxa"/>
          </w:tcPr>
          <w:p w14:paraId="4D33A94D" w14:textId="77777777" w:rsidR="003C4F19" w:rsidRDefault="00000000">
            <w:r>
              <w:t>Clash Group: BlowDown</w:t>
            </w:r>
            <w:r>
              <w:br/>
              <w:t>Between: $-S-FNDN and B7-03.4.3</w:t>
            </w:r>
            <w:r>
              <w:br/>
              <w:t>Clash45</w:t>
            </w:r>
            <w:r>
              <w:br/>
              <w:t>Distance: -0.073m</w:t>
            </w:r>
            <w:r>
              <w:br/>
              <w:t>Clash Point: 114000.542m, 128840.217m, 29.300m</w:t>
            </w:r>
          </w:p>
        </w:tc>
        <w:tc>
          <w:tcPr>
            <w:tcW w:w="2551" w:type="dxa"/>
          </w:tcPr>
          <w:p w14:paraId="51F2BB5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8093C83" w14:textId="77777777" w:rsidR="003C4F19" w:rsidRDefault="00000000">
            <w:r>
              <w:t>Item Name: B7-03.4.3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56353DE" w14:textId="77777777" w:rsidR="003C4F19" w:rsidRDefault="00000000">
            <w:r>
              <w:rPr>
                <w:noProof/>
              </w:rPr>
              <w:drawing>
                <wp:inline distT="0" distB="0" distL="0" distR="0" wp14:anchorId="0FA25796" wp14:editId="6206D614">
                  <wp:extent cx="2700000" cy="270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bg11eavg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E95432B" w14:textId="77777777" w:rsidR="003C4F19" w:rsidRDefault="003C4F19"/>
        </w:tc>
        <w:tc>
          <w:tcPr>
            <w:tcW w:w="2551" w:type="dxa"/>
          </w:tcPr>
          <w:p w14:paraId="0F3E8218" w14:textId="77777777" w:rsidR="003C4F19" w:rsidRDefault="003C4F19"/>
        </w:tc>
        <w:tc>
          <w:tcPr>
            <w:tcW w:w="2551" w:type="dxa"/>
          </w:tcPr>
          <w:p w14:paraId="6C119268" w14:textId="77777777" w:rsidR="003C4F19" w:rsidRDefault="003C4F19"/>
        </w:tc>
      </w:tr>
      <w:tr w:rsidR="003C4F19" w14:paraId="1217CA39" w14:textId="77777777">
        <w:tc>
          <w:tcPr>
            <w:tcW w:w="567" w:type="dxa"/>
          </w:tcPr>
          <w:p w14:paraId="6FCD4062" w14:textId="77777777" w:rsidR="003C4F19" w:rsidRDefault="00000000">
            <w:r>
              <w:t>41</w:t>
            </w:r>
          </w:p>
        </w:tc>
        <w:tc>
          <w:tcPr>
            <w:tcW w:w="2551" w:type="dxa"/>
          </w:tcPr>
          <w:p w14:paraId="302BDB93" w14:textId="77777777" w:rsidR="003C4F19" w:rsidRDefault="00000000">
            <w:r>
              <w:t>Clash Group: BlowDown</w:t>
            </w:r>
            <w:r>
              <w:br/>
              <w:t>Between: $-S-FNDN and B7-03.1.3</w:t>
            </w:r>
            <w:r>
              <w:br/>
              <w:t>Clash46</w:t>
            </w:r>
            <w:r>
              <w:br/>
              <w:t>Distance: -0.073m</w:t>
            </w:r>
            <w:r>
              <w:br/>
              <w:t>Clash Point: 114004.146m, 128819.116m, 29.300m</w:t>
            </w:r>
          </w:p>
        </w:tc>
        <w:tc>
          <w:tcPr>
            <w:tcW w:w="2551" w:type="dxa"/>
          </w:tcPr>
          <w:p w14:paraId="1D936681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AD01D02" w14:textId="77777777" w:rsidR="003C4F19" w:rsidRDefault="00000000">
            <w:r>
              <w:t>Item Name: B7-03.1.3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CF5ADC4" w14:textId="77777777" w:rsidR="003C4F19" w:rsidRDefault="00000000">
            <w:r>
              <w:rPr>
                <w:noProof/>
              </w:rPr>
              <w:drawing>
                <wp:inline distT="0" distB="0" distL="0" distR="0" wp14:anchorId="3B4FAD22" wp14:editId="7AB1D275">
                  <wp:extent cx="2700000" cy="270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l1f4moni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8182273" w14:textId="77777777" w:rsidR="003C4F19" w:rsidRDefault="003C4F19"/>
        </w:tc>
        <w:tc>
          <w:tcPr>
            <w:tcW w:w="2551" w:type="dxa"/>
          </w:tcPr>
          <w:p w14:paraId="30EE8559" w14:textId="77777777" w:rsidR="003C4F19" w:rsidRDefault="003C4F19"/>
        </w:tc>
        <w:tc>
          <w:tcPr>
            <w:tcW w:w="2551" w:type="dxa"/>
          </w:tcPr>
          <w:p w14:paraId="497E6C91" w14:textId="77777777" w:rsidR="003C4F19" w:rsidRDefault="003C4F19"/>
        </w:tc>
      </w:tr>
      <w:tr w:rsidR="003C4F19" w14:paraId="395BD5A5" w14:textId="77777777">
        <w:tc>
          <w:tcPr>
            <w:tcW w:w="567" w:type="dxa"/>
          </w:tcPr>
          <w:p w14:paraId="35B5B47D" w14:textId="77777777" w:rsidR="003C4F19" w:rsidRDefault="00000000">
            <w:r>
              <w:t>42</w:t>
            </w:r>
          </w:p>
        </w:tc>
        <w:tc>
          <w:tcPr>
            <w:tcW w:w="2551" w:type="dxa"/>
          </w:tcPr>
          <w:p w14:paraId="16D9F9B4" w14:textId="77777777" w:rsidR="003C4F19" w:rsidRDefault="00000000">
            <w:r>
              <w:t>Clash Group: BlowDown</w:t>
            </w:r>
            <w:r>
              <w:br/>
              <w:t>Between: $-S-FNDN and B7-04.3.5</w:t>
            </w:r>
            <w:r>
              <w:br/>
              <w:t>Clash47</w:t>
            </w:r>
            <w:r>
              <w:br/>
              <w:t>Distance: -0.073m</w:t>
            </w:r>
            <w:r>
              <w:br/>
              <w:t>Clash Point: 114018.560m, 128734.713m, 29.300m</w:t>
            </w:r>
          </w:p>
        </w:tc>
        <w:tc>
          <w:tcPr>
            <w:tcW w:w="2551" w:type="dxa"/>
          </w:tcPr>
          <w:p w14:paraId="434D1D25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063FB79" w14:textId="77777777" w:rsidR="003C4F19" w:rsidRDefault="00000000">
            <w:r>
              <w:t>Item Name: B7-04.3.5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6B2FB12" w14:textId="77777777" w:rsidR="003C4F19" w:rsidRDefault="00000000">
            <w:r>
              <w:rPr>
                <w:noProof/>
              </w:rPr>
              <w:drawing>
                <wp:inline distT="0" distB="0" distL="0" distR="0" wp14:anchorId="12E3BBEE" wp14:editId="45AD62D1">
                  <wp:extent cx="2700000" cy="270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_h2_zd7z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B569829" w14:textId="77777777" w:rsidR="003C4F19" w:rsidRDefault="003C4F19"/>
        </w:tc>
        <w:tc>
          <w:tcPr>
            <w:tcW w:w="2551" w:type="dxa"/>
          </w:tcPr>
          <w:p w14:paraId="7418550F" w14:textId="77777777" w:rsidR="003C4F19" w:rsidRDefault="003C4F19"/>
        </w:tc>
        <w:tc>
          <w:tcPr>
            <w:tcW w:w="2551" w:type="dxa"/>
          </w:tcPr>
          <w:p w14:paraId="64840FB7" w14:textId="77777777" w:rsidR="003C4F19" w:rsidRDefault="003C4F19"/>
        </w:tc>
      </w:tr>
      <w:tr w:rsidR="003C4F19" w14:paraId="51F4E5B7" w14:textId="77777777">
        <w:tc>
          <w:tcPr>
            <w:tcW w:w="567" w:type="dxa"/>
          </w:tcPr>
          <w:p w14:paraId="131FDF94" w14:textId="77777777" w:rsidR="003C4F19" w:rsidRDefault="00000000">
            <w:r>
              <w:lastRenderedPageBreak/>
              <w:t>43</w:t>
            </w:r>
          </w:p>
        </w:tc>
        <w:tc>
          <w:tcPr>
            <w:tcW w:w="2551" w:type="dxa"/>
          </w:tcPr>
          <w:p w14:paraId="48D0F2ED" w14:textId="77777777" w:rsidR="003C4F19" w:rsidRDefault="00000000">
            <w:r>
              <w:t>Clash Group: BlowDown</w:t>
            </w:r>
            <w:r>
              <w:br/>
              <w:t>Between: $-S-FNDN and B7-06.1.2</w:t>
            </w:r>
            <w:r>
              <w:br/>
              <w:t>Clash48</w:t>
            </w:r>
            <w:r>
              <w:br/>
              <w:t>Distance: -0.073m</w:t>
            </w:r>
            <w:r>
              <w:br/>
              <w:t>Clash Point: 113996.939m, 128861.318m, 29.300m</w:t>
            </w:r>
          </w:p>
        </w:tc>
        <w:tc>
          <w:tcPr>
            <w:tcW w:w="2551" w:type="dxa"/>
          </w:tcPr>
          <w:p w14:paraId="130456DA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28849A20" w14:textId="77777777" w:rsidR="003C4F19" w:rsidRDefault="00000000">
            <w:r>
              <w:t>Item Name: B7-06.1.2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219888F" w14:textId="77777777" w:rsidR="003C4F19" w:rsidRDefault="00000000">
            <w:r>
              <w:rPr>
                <w:noProof/>
              </w:rPr>
              <w:drawing>
                <wp:inline distT="0" distB="0" distL="0" distR="0" wp14:anchorId="27B4BF19" wp14:editId="5C13ED62">
                  <wp:extent cx="2700000" cy="270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cv4jzl4g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8987BA4" w14:textId="77777777" w:rsidR="003C4F19" w:rsidRDefault="003C4F19"/>
        </w:tc>
        <w:tc>
          <w:tcPr>
            <w:tcW w:w="2551" w:type="dxa"/>
          </w:tcPr>
          <w:p w14:paraId="7CCC0410" w14:textId="77777777" w:rsidR="003C4F19" w:rsidRDefault="003C4F19"/>
        </w:tc>
        <w:tc>
          <w:tcPr>
            <w:tcW w:w="2551" w:type="dxa"/>
          </w:tcPr>
          <w:p w14:paraId="39C4E794" w14:textId="77777777" w:rsidR="003C4F19" w:rsidRDefault="003C4F19"/>
        </w:tc>
      </w:tr>
      <w:tr w:rsidR="003C4F19" w14:paraId="6F007096" w14:textId="77777777">
        <w:tc>
          <w:tcPr>
            <w:tcW w:w="567" w:type="dxa"/>
          </w:tcPr>
          <w:p w14:paraId="3B1D8C3A" w14:textId="77777777" w:rsidR="003C4F19" w:rsidRDefault="00000000">
            <w:r>
              <w:t>44</w:t>
            </w:r>
          </w:p>
        </w:tc>
        <w:tc>
          <w:tcPr>
            <w:tcW w:w="2551" w:type="dxa"/>
          </w:tcPr>
          <w:p w14:paraId="77995260" w14:textId="77777777" w:rsidR="003C4F19" w:rsidRDefault="00000000">
            <w:r>
              <w:t>Clash Group: BlowDown</w:t>
            </w:r>
            <w:r>
              <w:br/>
              <w:t>Between: $-S-FNDN and B7-03.3.5</w:t>
            </w:r>
            <w:r>
              <w:br/>
              <w:t>Clash49</w:t>
            </w:r>
            <w:r>
              <w:br/>
              <w:t>Distance: -0.073m</w:t>
            </w:r>
            <w:r>
              <w:br/>
              <w:t>Clash Point: 114011.353m, 128776.915m, 29.300m</w:t>
            </w:r>
          </w:p>
        </w:tc>
        <w:tc>
          <w:tcPr>
            <w:tcW w:w="2551" w:type="dxa"/>
          </w:tcPr>
          <w:p w14:paraId="4FFA2DC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BBA08C6" w14:textId="77777777" w:rsidR="003C4F19" w:rsidRDefault="00000000">
            <w:r>
              <w:t>Item Name: B7-03.3.5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AEF6E98" w14:textId="77777777" w:rsidR="003C4F19" w:rsidRDefault="00000000">
            <w:r>
              <w:rPr>
                <w:noProof/>
              </w:rPr>
              <w:drawing>
                <wp:inline distT="0" distB="0" distL="0" distR="0" wp14:anchorId="0386B780" wp14:editId="623A5661">
                  <wp:extent cx="2700000" cy="270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mgc8tvd5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E728ED2" w14:textId="77777777" w:rsidR="003C4F19" w:rsidRDefault="003C4F19"/>
        </w:tc>
        <w:tc>
          <w:tcPr>
            <w:tcW w:w="2551" w:type="dxa"/>
          </w:tcPr>
          <w:p w14:paraId="5BDDBA58" w14:textId="77777777" w:rsidR="003C4F19" w:rsidRDefault="003C4F19"/>
        </w:tc>
        <w:tc>
          <w:tcPr>
            <w:tcW w:w="2551" w:type="dxa"/>
          </w:tcPr>
          <w:p w14:paraId="6442BAAD" w14:textId="77777777" w:rsidR="003C4F19" w:rsidRDefault="003C4F19"/>
        </w:tc>
      </w:tr>
      <w:tr w:rsidR="003C4F19" w14:paraId="46171F49" w14:textId="77777777">
        <w:tc>
          <w:tcPr>
            <w:tcW w:w="567" w:type="dxa"/>
          </w:tcPr>
          <w:p w14:paraId="7EEC205A" w14:textId="77777777" w:rsidR="003C4F19" w:rsidRDefault="00000000">
            <w:r>
              <w:t>45</w:t>
            </w:r>
          </w:p>
        </w:tc>
        <w:tc>
          <w:tcPr>
            <w:tcW w:w="2551" w:type="dxa"/>
          </w:tcPr>
          <w:p w14:paraId="43A21242" w14:textId="77777777" w:rsidR="003C4F19" w:rsidRDefault="00000000">
            <w:r>
              <w:t>Clash Group: BlowDown</w:t>
            </w:r>
            <w:r>
              <w:br/>
              <w:t>Between: ELV_2x110-08 and B7-02</w:t>
            </w:r>
            <w:r>
              <w:br/>
              <w:t>Clash3</w:t>
            </w:r>
            <w:r>
              <w:br/>
              <w:t>Distance: -0.070m</w:t>
            </w:r>
            <w:r>
              <w:br/>
              <w:t>Clash Point: 114034.117m, 128827.035m, 29.957m</w:t>
            </w:r>
          </w:p>
        </w:tc>
        <w:tc>
          <w:tcPr>
            <w:tcW w:w="2551" w:type="dxa"/>
          </w:tcPr>
          <w:p w14:paraId="3BA347AB" w14:textId="77777777" w:rsidR="003C4F19" w:rsidRDefault="00000000">
            <w:r>
              <w:t>Item Name: ELV_2x110-08</w:t>
            </w:r>
            <w:r>
              <w:br/>
              <w:t>Network: GBL7A-Serv_ELV-40R</w:t>
            </w:r>
            <w:r>
              <w:br/>
              <w:t>Item Type: 420 mm x 110 mm 0 mm 2 x 110mm ELV Duct Pipe</w:t>
            </w:r>
            <w:r>
              <w:br/>
              <w:t>Pipe 0.420m x 0.000m</w:t>
            </w:r>
          </w:p>
        </w:tc>
        <w:tc>
          <w:tcPr>
            <w:tcW w:w="2551" w:type="dxa"/>
          </w:tcPr>
          <w:p w14:paraId="02012EDC" w14:textId="77777777" w:rsidR="003C4F19" w:rsidRDefault="00000000">
            <w:r>
              <w:t>Item Name: B7-02</w:t>
            </w:r>
            <w:r>
              <w:br/>
              <w:t>Network: GBL7A-Drain_Blowdown-40R</w:t>
            </w:r>
            <w:r>
              <w:br/>
              <w:t>Item Type: 1,200 mm Cylindrical Structure Structure</w:t>
            </w:r>
          </w:p>
        </w:tc>
        <w:tc>
          <w:tcPr>
            <w:tcW w:w="4535" w:type="dxa"/>
          </w:tcPr>
          <w:p w14:paraId="026F6932" w14:textId="77777777" w:rsidR="003C4F19" w:rsidRDefault="00000000">
            <w:r>
              <w:rPr>
                <w:noProof/>
              </w:rPr>
              <w:drawing>
                <wp:inline distT="0" distB="0" distL="0" distR="0" wp14:anchorId="7310BFDF" wp14:editId="649DB8C8">
                  <wp:extent cx="2700000" cy="270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8nyzs2n6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7234A48" w14:textId="77777777" w:rsidR="003C4F19" w:rsidRDefault="003C4F19"/>
        </w:tc>
        <w:tc>
          <w:tcPr>
            <w:tcW w:w="2551" w:type="dxa"/>
          </w:tcPr>
          <w:p w14:paraId="6FE56F96" w14:textId="77777777" w:rsidR="003C4F19" w:rsidRDefault="003C4F19"/>
        </w:tc>
        <w:tc>
          <w:tcPr>
            <w:tcW w:w="2551" w:type="dxa"/>
          </w:tcPr>
          <w:p w14:paraId="4FF6B1FD" w14:textId="77777777" w:rsidR="003C4F19" w:rsidRDefault="003C4F19"/>
        </w:tc>
      </w:tr>
      <w:tr w:rsidR="003C4F19" w14:paraId="46D807A1" w14:textId="77777777">
        <w:tc>
          <w:tcPr>
            <w:tcW w:w="567" w:type="dxa"/>
          </w:tcPr>
          <w:p w14:paraId="00180E56" w14:textId="77777777" w:rsidR="003C4F19" w:rsidRDefault="00000000">
            <w:r>
              <w:lastRenderedPageBreak/>
              <w:t>46</w:t>
            </w:r>
          </w:p>
        </w:tc>
        <w:tc>
          <w:tcPr>
            <w:tcW w:w="2551" w:type="dxa"/>
          </w:tcPr>
          <w:p w14:paraId="35EAB26A" w14:textId="77777777" w:rsidR="003C4F19" w:rsidRDefault="00000000">
            <w:r>
              <w:t>Clash Group: BlowDown</w:t>
            </w:r>
            <w:r>
              <w:br/>
              <w:t>Between: g-CSW-IE-CD-PS-WW_DW Assembly_ - IE-CD-N-WW_DW-9235871-GBL7A-PUF-MYD-STR_Export View and Pipe - (575)</w:t>
            </w:r>
            <w:r>
              <w:br/>
              <w:t>Clash50</w:t>
            </w:r>
            <w:r>
              <w:br/>
              <w:t>Distance: -0.070m</w:t>
            </w:r>
            <w:r>
              <w:br/>
              <w:t>Clash Point: 114045.820m, 128834.937m, 29.066m</w:t>
            </w:r>
          </w:p>
        </w:tc>
        <w:tc>
          <w:tcPr>
            <w:tcW w:w="2551" w:type="dxa"/>
          </w:tcPr>
          <w:p w14:paraId="07CB56B1" w14:textId="77777777" w:rsidR="003C4F19" w:rsidRDefault="00000000">
            <w:r>
              <w:t>Item Name: g-CSW-IE-CD-PS-WW_DW Assembly_ - IE-CD-N-WW_DW-9235871-GBL7A-PUF-MYD-STR_Export View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EC97EAC" w14:textId="77777777" w:rsidR="003C4F19" w:rsidRDefault="00000000">
            <w:r>
              <w:t>Item Name: Pipe - (575)</w:t>
            </w:r>
            <w:r>
              <w:br/>
              <w:t>Item Type: Pressure Pipe</w:t>
            </w:r>
          </w:p>
        </w:tc>
        <w:tc>
          <w:tcPr>
            <w:tcW w:w="4535" w:type="dxa"/>
          </w:tcPr>
          <w:p w14:paraId="330D5311" w14:textId="77777777" w:rsidR="003C4F19" w:rsidRDefault="00000000">
            <w:r>
              <w:rPr>
                <w:noProof/>
              </w:rPr>
              <w:drawing>
                <wp:inline distT="0" distB="0" distL="0" distR="0" wp14:anchorId="11C6CAB8" wp14:editId="125BA434">
                  <wp:extent cx="2700000" cy="270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593dvwjk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1389110" w14:textId="77777777" w:rsidR="003C4F19" w:rsidRDefault="003C4F19"/>
        </w:tc>
        <w:tc>
          <w:tcPr>
            <w:tcW w:w="2551" w:type="dxa"/>
          </w:tcPr>
          <w:p w14:paraId="1221DD25" w14:textId="77777777" w:rsidR="003C4F19" w:rsidRDefault="003C4F19"/>
        </w:tc>
        <w:tc>
          <w:tcPr>
            <w:tcW w:w="2551" w:type="dxa"/>
          </w:tcPr>
          <w:p w14:paraId="382D8F1C" w14:textId="77777777" w:rsidR="003C4F19" w:rsidRDefault="003C4F19"/>
        </w:tc>
      </w:tr>
      <w:tr w:rsidR="003C4F19" w14:paraId="418E783F" w14:textId="77777777">
        <w:tc>
          <w:tcPr>
            <w:tcW w:w="567" w:type="dxa"/>
          </w:tcPr>
          <w:p w14:paraId="68A978E3" w14:textId="77777777" w:rsidR="003C4F19" w:rsidRDefault="00000000">
            <w:r>
              <w:t>47</w:t>
            </w:r>
          </w:p>
        </w:tc>
        <w:tc>
          <w:tcPr>
            <w:tcW w:w="2551" w:type="dxa"/>
          </w:tcPr>
          <w:p w14:paraId="488F8EA8" w14:textId="77777777" w:rsidR="003C4F19" w:rsidRDefault="00000000">
            <w:r>
              <w:t>Clash Group: BlowDown</w:t>
            </w:r>
            <w:r>
              <w:br/>
              <w:t>Between: g-CSW-IE-CD-PS-WW_DW Assembly_ - IE-CD-N-WW_DW-9235871-GBL7A-PUF-MYD-STR_Export View and Pipe - (574)</w:t>
            </w:r>
            <w:r>
              <w:br/>
              <w:t>Clash51</w:t>
            </w:r>
            <w:r>
              <w:br/>
              <w:t>Distance: -0.069m</w:t>
            </w:r>
            <w:r>
              <w:br/>
              <w:t>Clash Point: 114046.640m, 128830.131m, 29.062m</w:t>
            </w:r>
          </w:p>
        </w:tc>
        <w:tc>
          <w:tcPr>
            <w:tcW w:w="2551" w:type="dxa"/>
          </w:tcPr>
          <w:p w14:paraId="466095FA" w14:textId="77777777" w:rsidR="003C4F19" w:rsidRDefault="00000000">
            <w:r>
              <w:t>Item Name: g-CSW-IE-CD-PS-WW_DW Assembly_ - IE-CD-N-WW_DW-9235871-GBL7A-PUF-MYD-STR_Export View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2667496" w14:textId="77777777" w:rsidR="003C4F19" w:rsidRDefault="00000000">
            <w:r>
              <w:t>Item Name: Pipe - (574)</w:t>
            </w:r>
            <w:r>
              <w:br/>
              <w:t>Item Type: Pressure Pipe</w:t>
            </w:r>
          </w:p>
        </w:tc>
        <w:tc>
          <w:tcPr>
            <w:tcW w:w="4535" w:type="dxa"/>
          </w:tcPr>
          <w:p w14:paraId="2F934D06" w14:textId="77777777" w:rsidR="003C4F19" w:rsidRDefault="00000000">
            <w:r>
              <w:rPr>
                <w:noProof/>
              </w:rPr>
              <w:drawing>
                <wp:inline distT="0" distB="0" distL="0" distR="0" wp14:anchorId="60B70A92" wp14:editId="691D7F45">
                  <wp:extent cx="2700000" cy="270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j01flat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0FEB14E" w14:textId="77777777" w:rsidR="003C4F19" w:rsidRDefault="003C4F19"/>
        </w:tc>
        <w:tc>
          <w:tcPr>
            <w:tcW w:w="2551" w:type="dxa"/>
          </w:tcPr>
          <w:p w14:paraId="05E4CAD1" w14:textId="77777777" w:rsidR="003C4F19" w:rsidRDefault="003C4F19"/>
        </w:tc>
        <w:tc>
          <w:tcPr>
            <w:tcW w:w="2551" w:type="dxa"/>
          </w:tcPr>
          <w:p w14:paraId="3545605C" w14:textId="77777777" w:rsidR="003C4F19" w:rsidRDefault="003C4F19"/>
        </w:tc>
      </w:tr>
      <w:tr w:rsidR="003C4F19" w14:paraId="31D79356" w14:textId="77777777">
        <w:tc>
          <w:tcPr>
            <w:tcW w:w="567" w:type="dxa"/>
          </w:tcPr>
          <w:p w14:paraId="11A7E607" w14:textId="77777777" w:rsidR="003C4F19" w:rsidRDefault="00000000">
            <w:r>
              <w:t>48</w:t>
            </w:r>
          </w:p>
        </w:tc>
        <w:tc>
          <w:tcPr>
            <w:tcW w:w="2551" w:type="dxa"/>
          </w:tcPr>
          <w:p w14:paraId="7130458D" w14:textId="77777777" w:rsidR="003C4F19" w:rsidRDefault="00000000">
            <w:r>
              <w:t>Clash Group: BlowDown</w:t>
            </w:r>
            <w:r>
              <w:br/>
              <w:t>Between: $-S-FNDN and B7-03.2.3</w:t>
            </w:r>
            <w:r>
              <w:br/>
              <w:t>Clash52</w:t>
            </w:r>
            <w:r>
              <w:br/>
              <w:t>Distance: -0.060m</w:t>
            </w:r>
            <w:r>
              <w:br/>
              <w:t>Clash Point: 114018.203m, 128800.004m, 28.900m</w:t>
            </w:r>
          </w:p>
        </w:tc>
        <w:tc>
          <w:tcPr>
            <w:tcW w:w="2551" w:type="dxa"/>
          </w:tcPr>
          <w:p w14:paraId="63E9161A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001C23C" w14:textId="77777777" w:rsidR="003C4F19" w:rsidRDefault="00000000">
            <w:r>
              <w:t>Item Name: B7-03.2.3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E8522A8" w14:textId="77777777" w:rsidR="003C4F19" w:rsidRDefault="00000000">
            <w:r>
              <w:rPr>
                <w:noProof/>
              </w:rPr>
              <w:drawing>
                <wp:inline distT="0" distB="0" distL="0" distR="0" wp14:anchorId="2BA85A0D" wp14:editId="74937258">
                  <wp:extent cx="2700000" cy="270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ud94_3ih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48F5CFA" w14:textId="77777777" w:rsidR="003C4F19" w:rsidRDefault="003C4F19"/>
        </w:tc>
        <w:tc>
          <w:tcPr>
            <w:tcW w:w="2551" w:type="dxa"/>
          </w:tcPr>
          <w:p w14:paraId="7AEEB144" w14:textId="77777777" w:rsidR="003C4F19" w:rsidRDefault="003C4F19"/>
        </w:tc>
        <w:tc>
          <w:tcPr>
            <w:tcW w:w="2551" w:type="dxa"/>
          </w:tcPr>
          <w:p w14:paraId="321384BA" w14:textId="77777777" w:rsidR="003C4F19" w:rsidRDefault="003C4F19"/>
        </w:tc>
      </w:tr>
      <w:tr w:rsidR="003C4F19" w14:paraId="39952FB7" w14:textId="77777777">
        <w:tc>
          <w:tcPr>
            <w:tcW w:w="567" w:type="dxa"/>
          </w:tcPr>
          <w:p w14:paraId="363C13D3" w14:textId="77777777" w:rsidR="003C4F19" w:rsidRDefault="00000000">
            <w:r>
              <w:lastRenderedPageBreak/>
              <w:t>49</w:t>
            </w:r>
          </w:p>
        </w:tc>
        <w:tc>
          <w:tcPr>
            <w:tcW w:w="2551" w:type="dxa"/>
          </w:tcPr>
          <w:p w14:paraId="39D1475D" w14:textId="77777777" w:rsidR="003C4F19" w:rsidRDefault="00000000">
            <w:r>
              <w:t>Clash Group: BlowDown</w:t>
            </w:r>
            <w:r>
              <w:br/>
              <w:t>Between: $-S-FNDN and B7-06.1</w:t>
            </w:r>
            <w:r>
              <w:br/>
              <w:t>Clash53</w:t>
            </w:r>
            <w:r>
              <w:br/>
              <w:t>Distance: -0.060m</w:t>
            </w:r>
            <w:r>
              <w:br/>
              <w:t>Clash Point: 114007.393m, 128863.306m, 28.900m</w:t>
            </w:r>
          </w:p>
        </w:tc>
        <w:tc>
          <w:tcPr>
            <w:tcW w:w="2551" w:type="dxa"/>
          </w:tcPr>
          <w:p w14:paraId="2CABA017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F295C02" w14:textId="77777777" w:rsidR="003C4F19" w:rsidRDefault="00000000">
            <w:r>
              <w:t>Item Name: B7-06.1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0BBA7C6" w14:textId="77777777" w:rsidR="003C4F19" w:rsidRDefault="00000000">
            <w:r>
              <w:rPr>
                <w:noProof/>
              </w:rPr>
              <w:drawing>
                <wp:inline distT="0" distB="0" distL="0" distR="0" wp14:anchorId="5796A110" wp14:editId="48ADCFD5">
                  <wp:extent cx="2700000" cy="2700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_a7vj13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A2011C0" w14:textId="77777777" w:rsidR="003C4F19" w:rsidRDefault="003C4F19"/>
        </w:tc>
        <w:tc>
          <w:tcPr>
            <w:tcW w:w="2551" w:type="dxa"/>
          </w:tcPr>
          <w:p w14:paraId="7B55BCC7" w14:textId="77777777" w:rsidR="003C4F19" w:rsidRDefault="003C4F19"/>
        </w:tc>
        <w:tc>
          <w:tcPr>
            <w:tcW w:w="2551" w:type="dxa"/>
          </w:tcPr>
          <w:p w14:paraId="23381548" w14:textId="77777777" w:rsidR="003C4F19" w:rsidRDefault="003C4F19"/>
        </w:tc>
      </w:tr>
      <w:tr w:rsidR="003C4F19" w14:paraId="2256962C" w14:textId="77777777">
        <w:tc>
          <w:tcPr>
            <w:tcW w:w="567" w:type="dxa"/>
          </w:tcPr>
          <w:p w14:paraId="2B54610A" w14:textId="77777777" w:rsidR="003C4F19" w:rsidRDefault="00000000">
            <w:r>
              <w:t>50</w:t>
            </w:r>
          </w:p>
        </w:tc>
        <w:tc>
          <w:tcPr>
            <w:tcW w:w="2551" w:type="dxa"/>
          </w:tcPr>
          <w:p w14:paraId="5F1B8324" w14:textId="77777777" w:rsidR="003C4F19" w:rsidRDefault="00000000">
            <w:r>
              <w:t>Clash Group: BlowDown</w:t>
            </w:r>
            <w:r>
              <w:br/>
              <w:t>Between: $-S-FNDN and B7-04.3.3</w:t>
            </w:r>
            <w:r>
              <w:br/>
              <w:t>Clash54</w:t>
            </w:r>
            <w:r>
              <w:br/>
              <w:t>Distance: -0.060m</w:t>
            </w:r>
            <w:r>
              <w:br/>
              <w:t>Clash Point: 114029.014m, 128736.701m, 28.900m</w:t>
            </w:r>
          </w:p>
        </w:tc>
        <w:tc>
          <w:tcPr>
            <w:tcW w:w="2551" w:type="dxa"/>
          </w:tcPr>
          <w:p w14:paraId="3D82D2FF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EE54F16" w14:textId="77777777" w:rsidR="003C4F19" w:rsidRDefault="00000000">
            <w:r>
              <w:t>Item Name: B7-04.3.3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E17DFA7" w14:textId="77777777" w:rsidR="003C4F19" w:rsidRDefault="00000000">
            <w:r>
              <w:rPr>
                <w:noProof/>
              </w:rPr>
              <w:drawing>
                <wp:inline distT="0" distB="0" distL="0" distR="0" wp14:anchorId="4F0B033B" wp14:editId="7487DB00">
                  <wp:extent cx="2700000" cy="270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wyv4gd5y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14EBC949" w14:textId="77777777" w:rsidR="003C4F19" w:rsidRDefault="003C4F19"/>
        </w:tc>
        <w:tc>
          <w:tcPr>
            <w:tcW w:w="2551" w:type="dxa"/>
          </w:tcPr>
          <w:p w14:paraId="3495B12A" w14:textId="77777777" w:rsidR="003C4F19" w:rsidRDefault="003C4F19"/>
        </w:tc>
        <w:tc>
          <w:tcPr>
            <w:tcW w:w="2551" w:type="dxa"/>
          </w:tcPr>
          <w:p w14:paraId="6DBA6236" w14:textId="77777777" w:rsidR="003C4F19" w:rsidRDefault="003C4F19"/>
        </w:tc>
      </w:tr>
      <w:tr w:rsidR="003C4F19" w14:paraId="269F68B2" w14:textId="77777777">
        <w:tc>
          <w:tcPr>
            <w:tcW w:w="567" w:type="dxa"/>
          </w:tcPr>
          <w:p w14:paraId="6ECBE6D4" w14:textId="77777777" w:rsidR="003C4F19" w:rsidRDefault="00000000">
            <w:r>
              <w:t>51</w:t>
            </w:r>
          </w:p>
        </w:tc>
        <w:tc>
          <w:tcPr>
            <w:tcW w:w="2551" w:type="dxa"/>
          </w:tcPr>
          <w:p w14:paraId="1F6352D8" w14:textId="77777777" w:rsidR="003C4F19" w:rsidRDefault="00000000">
            <w:r>
              <w:t>Clash Group: BlowDown</w:t>
            </w:r>
            <w:r>
              <w:br/>
              <w:t>Between: $-S-FNDN and B7-03.1.1</w:t>
            </w:r>
            <w:r>
              <w:br/>
              <w:t>Clash55</w:t>
            </w:r>
            <w:r>
              <w:br/>
              <w:t>Distance: -0.060m</w:t>
            </w:r>
            <w:r>
              <w:br/>
              <w:t>Clash Point: 114014.600m, 128821.104m, 28.900m</w:t>
            </w:r>
          </w:p>
        </w:tc>
        <w:tc>
          <w:tcPr>
            <w:tcW w:w="2551" w:type="dxa"/>
          </w:tcPr>
          <w:p w14:paraId="406DFDD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6AEEA21" w14:textId="77777777" w:rsidR="003C4F19" w:rsidRDefault="00000000">
            <w:r>
              <w:t>Item Name: B7-03.1.1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F58DE77" w14:textId="77777777" w:rsidR="003C4F19" w:rsidRDefault="00000000">
            <w:r>
              <w:rPr>
                <w:noProof/>
              </w:rPr>
              <w:drawing>
                <wp:inline distT="0" distB="0" distL="0" distR="0" wp14:anchorId="1AE996C6" wp14:editId="0E49E281">
                  <wp:extent cx="2700000" cy="2700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3vuwaoau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F5B32FA" w14:textId="77777777" w:rsidR="003C4F19" w:rsidRDefault="003C4F19"/>
        </w:tc>
        <w:tc>
          <w:tcPr>
            <w:tcW w:w="2551" w:type="dxa"/>
          </w:tcPr>
          <w:p w14:paraId="48BF800E" w14:textId="77777777" w:rsidR="003C4F19" w:rsidRDefault="003C4F19"/>
        </w:tc>
        <w:tc>
          <w:tcPr>
            <w:tcW w:w="2551" w:type="dxa"/>
          </w:tcPr>
          <w:p w14:paraId="75A06DC1" w14:textId="77777777" w:rsidR="003C4F19" w:rsidRDefault="003C4F19"/>
        </w:tc>
      </w:tr>
      <w:tr w:rsidR="003C4F19" w14:paraId="4E73FA37" w14:textId="77777777">
        <w:tc>
          <w:tcPr>
            <w:tcW w:w="567" w:type="dxa"/>
          </w:tcPr>
          <w:p w14:paraId="4C803793" w14:textId="77777777" w:rsidR="003C4F19" w:rsidRDefault="00000000">
            <w:r>
              <w:lastRenderedPageBreak/>
              <w:t>52</w:t>
            </w:r>
          </w:p>
        </w:tc>
        <w:tc>
          <w:tcPr>
            <w:tcW w:w="2551" w:type="dxa"/>
          </w:tcPr>
          <w:p w14:paraId="6DE0E41B" w14:textId="77777777" w:rsidR="003C4F19" w:rsidRDefault="00000000">
            <w:r>
              <w:t>Clash Group: BlowDown</w:t>
            </w:r>
            <w:r>
              <w:br/>
              <w:t>Between: $-S-FNDN and B7-03.4.1</w:t>
            </w:r>
            <w:r>
              <w:br/>
              <w:t>Clash56</w:t>
            </w:r>
            <w:r>
              <w:br/>
              <w:t>Distance: -0.060m</w:t>
            </w:r>
            <w:r>
              <w:br/>
              <w:t>Clash Point: 114010.996m, 128842.205m, 28.900m</w:t>
            </w:r>
          </w:p>
        </w:tc>
        <w:tc>
          <w:tcPr>
            <w:tcW w:w="2551" w:type="dxa"/>
          </w:tcPr>
          <w:p w14:paraId="679BDA9D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11EAE25" w14:textId="77777777" w:rsidR="003C4F19" w:rsidRDefault="00000000">
            <w:r>
              <w:t>Item Name: B7-03.4.1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710BBDF8" w14:textId="77777777" w:rsidR="003C4F19" w:rsidRDefault="00000000">
            <w:r>
              <w:rPr>
                <w:noProof/>
              </w:rPr>
              <w:drawing>
                <wp:inline distT="0" distB="0" distL="0" distR="0" wp14:anchorId="438327A9" wp14:editId="19954C19">
                  <wp:extent cx="2700000" cy="2700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gvyues__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A83CEF3" w14:textId="77777777" w:rsidR="003C4F19" w:rsidRDefault="003C4F19"/>
        </w:tc>
        <w:tc>
          <w:tcPr>
            <w:tcW w:w="2551" w:type="dxa"/>
          </w:tcPr>
          <w:p w14:paraId="5DA723DB" w14:textId="77777777" w:rsidR="003C4F19" w:rsidRDefault="003C4F19"/>
        </w:tc>
        <w:tc>
          <w:tcPr>
            <w:tcW w:w="2551" w:type="dxa"/>
          </w:tcPr>
          <w:p w14:paraId="701771C1" w14:textId="77777777" w:rsidR="003C4F19" w:rsidRDefault="003C4F19"/>
        </w:tc>
      </w:tr>
      <w:tr w:rsidR="003C4F19" w14:paraId="5BACA4BA" w14:textId="77777777">
        <w:tc>
          <w:tcPr>
            <w:tcW w:w="567" w:type="dxa"/>
          </w:tcPr>
          <w:p w14:paraId="5252E89F" w14:textId="77777777" w:rsidR="003C4F19" w:rsidRDefault="00000000">
            <w:r>
              <w:t>53</w:t>
            </w:r>
          </w:p>
        </w:tc>
        <w:tc>
          <w:tcPr>
            <w:tcW w:w="2551" w:type="dxa"/>
          </w:tcPr>
          <w:p w14:paraId="51B2F108" w14:textId="77777777" w:rsidR="003C4F19" w:rsidRDefault="00000000">
            <w:r>
              <w:t>Clash Group: BlowDown</w:t>
            </w:r>
            <w:r>
              <w:br/>
              <w:t>Between: $-S-FNDN and B7-03.3.3</w:t>
            </w:r>
            <w:r>
              <w:br/>
              <w:t>Clash57</w:t>
            </w:r>
            <w:r>
              <w:br/>
              <w:t>Distance: -0.060m</w:t>
            </w:r>
            <w:r>
              <w:br/>
              <w:t>Clash Point: 114021.807m, 128778.903m, 28.900m</w:t>
            </w:r>
          </w:p>
        </w:tc>
        <w:tc>
          <w:tcPr>
            <w:tcW w:w="2551" w:type="dxa"/>
          </w:tcPr>
          <w:p w14:paraId="58D58E81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13C8D976" w14:textId="77777777" w:rsidR="003C4F19" w:rsidRDefault="00000000">
            <w:r>
              <w:t>Item Name: B7-03.3.3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1B4B3B3E" w14:textId="77777777" w:rsidR="003C4F19" w:rsidRDefault="00000000">
            <w:r>
              <w:rPr>
                <w:noProof/>
              </w:rPr>
              <w:drawing>
                <wp:inline distT="0" distB="0" distL="0" distR="0" wp14:anchorId="0F951C6C" wp14:editId="66701DB2">
                  <wp:extent cx="2700000" cy="2700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avpqefeg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02C75EB" w14:textId="77777777" w:rsidR="003C4F19" w:rsidRDefault="003C4F19"/>
        </w:tc>
        <w:tc>
          <w:tcPr>
            <w:tcW w:w="2551" w:type="dxa"/>
          </w:tcPr>
          <w:p w14:paraId="34B47B48" w14:textId="77777777" w:rsidR="003C4F19" w:rsidRDefault="003C4F19"/>
        </w:tc>
        <w:tc>
          <w:tcPr>
            <w:tcW w:w="2551" w:type="dxa"/>
          </w:tcPr>
          <w:p w14:paraId="0AEA5ADE" w14:textId="77777777" w:rsidR="003C4F19" w:rsidRDefault="003C4F19"/>
        </w:tc>
      </w:tr>
      <w:tr w:rsidR="003C4F19" w14:paraId="56454DF6" w14:textId="77777777">
        <w:tc>
          <w:tcPr>
            <w:tcW w:w="567" w:type="dxa"/>
          </w:tcPr>
          <w:p w14:paraId="0938689D" w14:textId="77777777" w:rsidR="003C4F19" w:rsidRDefault="00000000">
            <w:r>
              <w:t>54</w:t>
            </w:r>
          </w:p>
        </w:tc>
        <w:tc>
          <w:tcPr>
            <w:tcW w:w="2551" w:type="dxa"/>
          </w:tcPr>
          <w:p w14:paraId="5411F7DF" w14:textId="77777777" w:rsidR="003C4F19" w:rsidRDefault="00000000">
            <w:r>
              <w:t>Clash Group: BlowDown</w:t>
            </w:r>
            <w:r>
              <w:br/>
              <w:t>Between: $-S-FNDN and B7-03.2.4</w:t>
            </w:r>
            <w:r>
              <w:br/>
              <w:t>Clash58</w:t>
            </w:r>
            <w:r>
              <w:br/>
              <w:t>Distance: -0.060m</w:t>
            </w:r>
            <w:r>
              <w:br/>
              <w:t>Clash Point: 114009.283m, 128798.277m, 29.200m</w:t>
            </w:r>
          </w:p>
        </w:tc>
        <w:tc>
          <w:tcPr>
            <w:tcW w:w="2551" w:type="dxa"/>
          </w:tcPr>
          <w:p w14:paraId="505EFFA0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7818041" w14:textId="77777777" w:rsidR="003C4F19" w:rsidRDefault="00000000">
            <w:r>
              <w:t>Item Name: B7-03.2.4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6E22235D" w14:textId="77777777" w:rsidR="003C4F19" w:rsidRDefault="00000000">
            <w:r>
              <w:rPr>
                <w:noProof/>
              </w:rPr>
              <w:drawing>
                <wp:inline distT="0" distB="0" distL="0" distR="0" wp14:anchorId="763013EC" wp14:editId="2D7931E8">
                  <wp:extent cx="2700000" cy="2700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93s3f91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EB39A40" w14:textId="77777777" w:rsidR="003C4F19" w:rsidRDefault="003C4F19"/>
        </w:tc>
        <w:tc>
          <w:tcPr>
            <w:tcW w:w="2551" w:type="dxa"/>
          </w:tcPr>
          <w:p w14:paraId="3B315FA5" w14:textId="77777777" w:rsidR="003C4F19" w:rsidRDefault="003C4F19"/>
        </w:tc>
        <w:tc>
          <w:tcPr>
            <w:tcW w:w="2551" w:type="dxa"/>
          </w:tcPr>
          <w:p w14:paraId="702F00F9" w14:textId="77777777" w:rsidR="003C4F19" w:rsidRDefault="003C4F19"/>
        </w:tc>
      </w:tr>
      <w:tr w:rsidR="003C4F19" w14:paraId="1A5513C0" w14:textId="77777777">
        <w:tc>
          <w:tcPr>
            <w:tcW w:w="567" w:type="dxa"/>
          </w:tcPr>
          <w:p w14:paraId="3BCCB9CC" w14:textId="77777777" w:rsidR="003C4F19" w:rsidRDefault="00000000">
            <w:r>
              <w:lastRenderedPageBreak/>
              <w:t>55</w:t>
            </w:r>
          </w:p>
        </w:tc>
        <w:tc>
          <w:tcPr>
            <w:tcW w:w="2551" w:type="dxa"/>
          </w:tcPr>
          <w:p w14:paraId="3800A25F" w14:textId="77777777" w:rsidR="003C4F19" w:rsidRDefault="00000000">
            <w:r>
              <w:t>Clash Group: BlowDown</w:t>
            </w:r>
            <w:r>
              <w:br/>
              <w:t>Between: $-S-FNDN and B7-03.3.4</w:t>
            </w:r>
            <w:r>
              <w:br/>
              <w:t>Clash59</w:t>
            </w:r>
            <w:r>
              <w:br/>
              <w:t>Distance: -0.060m</w:t>
            </w:r>
            <w:r>
              <w:br/>
              <w:t>Clash Point: 114012.883m, 128777.176m, 29.200m</w:t>
            </w:r>
          </w:p>
        </w:tc>
        <w:tc>
          <w:tcPr>
            <w:tcW w:w="2551" w:type="dxa"/>
          </w:tcPr>
          <w:p w14:paraId="0B61F97F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48AD2E97" w14:textId="77777777" w:rsidR="003C4F19" w:rsidRDefault="00000000">
            <w:r>
              <w:t>Item Name: B7-03.3.4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6E12C33" w14:textId="77777777" w:rsidR="003C4F19" w:rsidRDefault="00000000">
            <w:r>
              <w:rPr>
                <w:noProof/>
              </w:rPr>
              <w:drawing>
                <wp:inline distT="0" distB="0" distL="0" distR="0" wp14:anchorId="1D7C5DC9" wp14:editId="4726ACF4">
                  <wp:extent cx="2700000" cy="2700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dghnwmk_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7697618" w14:textId="77777777" w:rsidR="003C4F19" w:rsidRDefault="003C4F19"/>
        </w:tc>
        <w:tc>
          <w:tcPr>
            <w:tcW w:w="2551" w:type="dxa"/>
          </w:tcPr>
          <w:p w14:paraId="23E46132" w14:textId="77777777" w:rsidR="003C4F19" w:rsidRDefault="003C4F19"/>
        </w:tc>
        <w:tc>
          <w:tcPr>
            <w:tcW w:w="2551" w:type="dxa"/>
          </w:tcPr>
          <w:p w14:paraId="0B7172FD" w14:textId="77777777" w:rsidR="003C4F19" w:rsidRDefault="003C4F19"/>
        </w:tc>
      </w:tr>
      <w:tr w:rsidR="003C4F19" w14:paraId="24F8F851" w14:textId="77777777">
        <w:tc>
          <w:tcPr>
            <w:tcW w:w="567" w:type="dxa"/>
          </w:tcPr>
          <w:p w14:paraId="4CE37D4C" w14:textId="77777777" w:rsidR="003C4F19" w:rsidRDefault="00000000">
            <w:r>
              <w:t>56</w:t>
            </w:r>
          </w:p>
        </w:tc>
        <w:tc>
          <w:tcPr>
            <w:tcW w:w="2551" w:type="dxa"/>
          </w:tcPr>
          <w:p w14:paraId="4E4AB090" w14:textId="77777777" w:rsidR="003C4F19" w:rsidRDefault="00000000">
            <w:r>
              <w:t>Clash Group: BlowDown</w:t>
            </w:r>
            <w:r>
              <w:br/>
              <w:t>Between: $-S-FNDN and B7-04.3.4</w:t>
            </w:r>
            <w:r>
              <w:br/>
              <w:t>Clash61</w:t>
            </w:r>
            <w:r>
              <w:br/>
              <w:t>Distance: -0.060m</w:t>
            </w:r>
            <w:r>
              <w:br/>
              <w:t>Clash Point: 114020.095m, 128734.975m, 29.200m</w:t>
            </w:r>
          </w:p>
        </w:tc>
        <w:tc>
          <w:tcPr>
            <w:tcW w:w="2551" w:type="dxa"/>
          </w:tcPr>
          <w:p w14:paraId="226469FE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142FB69" w14:textId="77777777" w:rsidR="003C4F19" w:rsidRDefault="00000000">
            <w:r>
              <w:t>Item Name: B7-04.3.4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01B39F39" w14:textId="77777777" w:rsidR="003C4F19" w:rsidRDefault="00000000">
            <w:r>
              <w:rPr>
                <w:noProof/>
              </w:rPr>
              <w:drawing>
                <wp:inline distT="0" distB="0" distL="0" distR="0" wp14:anchorId="31C5EAAD" wp14:editId="10C8C71E">
                  <wp:extent cx="2700000" cy="2700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graymmqw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2F00A66" w14:textId="77777777" w:rsidR="003C4F19" w:rsidRDefault="003C4F19"/>
        </w:tc>
        <w:tc>
          <w:tcPr>
            <w:tcW w:w="2551" w:type="dxa"/>
          </w:tcPr>
          <w:p w14:paraId="2DCBD557" w14:textId="77777777" w:rsidR="003C4F19" w:rsidRDefault="003C4F19"/>
        </w:tc>
        <w:tc>
          <w:tcPr>
            <w:tcW w:w="2551" w:type="dxa"/>
          </w:tcPr>
          <w:p w14:paraId="7FC43382" w14:textId="77777777" w:rsidR="003C4F19" w:rsidRDefault="003C4F19"/>
        </w:tc>
      </w:tr>
      <w:tr w:rsidR="003C4F19" w14:paraId="2E720DCD" w14:textId="77777777">
        <w:tc>
          <w:tcPr>
            <w:tcW w:w="567" w:type="dxa"/>
          </w:tcPr>
          <w:p w14:paraId="7E5AF917" w14:textId="77777777" w:rsidR="003C4F19" w:rsidRDefault="00000000">
            <w:r>
              <w:t>57</w:t>
            </w:r>
          </w:p>
        </w:tc>
        <w:tc>
          <w:tcPr>
            <w:tcW w:w="2551" w:type="dxa"/>
          </w:tcPr>
          <w:p w14:paraId="0312D401" w14:textId="77777777" w:rsidR="003C4F19" w:rsidRDefault="00000000">
            <w:r>
              <w:t>Clash Group: BlowDown</w:t>
            </w:r>
            <w:r>
              <w:br/>
              <w:t>Between: $-S-FNDN and B7-06.1.1</w:t>
            </w:r>
            <w:r>
              <w:br/>
              <w:t>Clash62</w:t>
            </w:r>
            <w:r>
              <w:br/>
              <w:t>Distance: -0.060m</w:t>
            </w:r>
            <w:r>
              <w:br/>
              <w:t>Clash Point: 113998.471m, 128861.580m, 29.200m</w:t>
            </w:r>
          </w:p>
        </w:tc>
        <w:tc>
          <w:tcPr>
            <w:tcW w:w="2551" w:type="dxa"/>
          </w:tcPr>
          <w:p w14:paraId="045BEC87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558DB96E" w14:textId="77777777" w:rsidR="003C4F19" w:rsidRDefault="00000000">
            <w:r>
              <w:t>Item Name: B7-06.1.1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90F9F3F" w14:textId="77777777" w:rsidR="003C4F19" w:rsidRDefault="00000000">
            <w:r>
              <w:rPr>
                <w:noProof/>
              </w:rPr>
              <w:drawing>
                <wp:inline distT="0" distB="0" distL="0" distR="0" wp14:anchorId="018B7C54" wp14:editId="5F2D5F5B">
                  <wp:extent cx="2700000" cy="2700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a450rmp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275D0CD4" w14:textId="77777777" w:rsidR="003C4F19" w:rsidRDefault="003C4F19"/>
        </w:tc>
        <w:tc>
          <w:tcPr>
            <w:tcW w:w="2551" w:type="dxa"/>
          </w:tcPr>
          <w:p w14:paraId="37C1EBCB" w14:textId="77777777" w:rsidR="003C4F19" w:rsidRDefault="003C4F19"/>
        </w:tc>
        <w:tc>
          <w:tcPr>
            <w:tcW w:w="2551" w:type="dxa"/>
          </w:tcPr>
          <w:p w14:paraId="257FAF3A" w14:textId="77777777" w:rsidR="003C4F19" w:rsidRDefault="003C4F19"/>
        </w:tc>
      </w:tr>
      <w:tr w:rsidR="003C4F19" w14:paraId="1C0FDD70" w14:textId="77777777">
        <w:tc>
          <w:tcPr>
            <w:tcW w:w="567" w:type="dxa"/>
          </w:tcPr>
          <w:p w14:paraId="6888411F" w14:textId="77777777" w:rsidR="003C4F19" w:rsidRDefault="00000000">
            <w:r>
              <w:lastRenderedPageBreak/>
              <w:t>58</w:t>
            </w:r>
          </w:p>
        </w:tc>
        <w:tc>
          <w:tcPr>
            <w:tcW w:w="2551" w:type="dxa"/>
          </w:tcPr>
          <w:p w14:paraId="4E371F52" w14:textId="77777777" w:rsidR="003C4F19" w:rsidRDefault="00000000">
            <w:r>
              <w:t>Clash Group: BlowDown</w:t>
            </w:r>
            <w:r>
              <w:br/>
              <w:t>Between: $-S-FNDN and B7-03.4.2</w:t>
            </w:r>
            <w:r>
              <w:br/>
              <w:t>Clash60</w:t>
            </w:r>
            <w:r>
              <w:br/>
              <w:t>Distance: -0.060m</w:t>
            </w:r>
            <w:r>
              <w:br/>
              <w:t>Clash Point: 114002.073m, 128840.479m, 29.200m</w:t>
            </w:r>
          </w:p>
        </w:tc>
        <w:tc>
          <w:tcPr>
            <w:tcW w:w="2551" w:type="dxa"/>
          </w:tcPr>
          <w:p w14:paraId="33B97D8F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6E129895" w14:textId="77777777" w:rsidR="003C4F19" w:rsidRDefault="00000000">
            <w:r>
              <w:t>Item Name: B7-03.4.2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5A7490D3" w14:textId="77777777" w:rsidR="003C4F19" w:rsidRDefault="00000000">
            <w:r>
              <w:rPr>
                <w:noProof/>
              </w:rPr>
              <w:drawing>
                <wp:inline distT="0" distB="0" distL="0" distR="0" wp14:anchorId="6AB012C7" wp14:editId="7FCD5719">
                  <wp:extent cx="2700000" cy="2700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rtq86r7j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4E4E2DE" w14:textId="77777777" w:rsidR="003C4F19" w:rsidRDefault="003C4F19"/>
        </w:tc>
        <w:tc>
          <w:tcPr>
            <w:tcW w:w="2551" w:type="dxa"/>
          </w:tcPr>
          <w:p w14:paraId="1BE02DED" w14:textId="77777777" w:rsidR="003C4F19" w:rsidRDefault="003C4F19"/>
        </w:tc>
        <w:tc>
          <w:tcPr>
            <w:tcW w:w="2551" w:type="dxa"/>
          </w:tcPr>
          <w:p w14:paraId="024E9752" w14:textId="77777777" w:rsidR="003C4F19" w:rsidRDefault="003C4F19"/>
        </w:tc>
      </w:tr>
      <w:tr w:rsidR="003C4F19" w14:paraId="20D82A39" w14:textId="77777777">
        <w:tc>
          <w:tcPr>
            <w:tcW w:w="567" w:type="dxa"/>
          </w:tcPr>
          <w:p w14:paraId="27AED175" w14:textId="77777777" w:rsidR="003C4F19" w:rsidRDefault="00000000">
            <w:r>
              <w:t>59</w:t>
            </w:r>
          </w:p>
        </w:tc>
        <w:tc>
          <w:tcPr>
            <w:tcW w:w="2551" w:type="dxa"/>
          </w:tcPr>
          <w:p w14:paraId="78A62FB8" w14:textId="77777777" w:rsidR="003C4F19" w:rsidRDefault="00000000">
            <w:r>
              <w:t>Clash Group: BlowDown</w:t>
            </w:r>
            <w:r>
              <w:br/>
              <w:t>Between: $-S-FNDN and B7-03.1.2</w:t>
            </w:r>
            <w:r>
              <w:br/>
              <w:t>Clash63</w:t>
            </w:r>
            <w:r>
              <w:br/>
              <w:t>Distance: -0.060m</w:t>
            </w:r>
            <w:r>
              <w:br/>
              <w:t>Clash Point: 114005.675m, 128819.377m, 29.200m</w:t>
            </w:r>
          </w:p>
        </w:tc>
        <w:tc>
          <w:tcPr>
            <w:tcW w:w="2551" w:type="dxa"/>
          </w:tcPr>
          <w:p w14:paraId="1A81AB38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7B92431B" w14:textId="77777777" w:rsidR="003C4F19" w:rsidRDefault="00000000">
            <w:r>
              <w:t>Item Name: B7-03.1.2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352552C1" w14:textId="77777777" w:rsidR="003C4F19" w:rsidRDefault="00000000">
            <w:r>
              <w:rPr>
                <w:noProof/>
              </w:rPr>
              <w:drawing>
                <wp:inline distT="0" distB="0" distL="0" distR="0" wp14:anchorId="03934F20" wp14:editId="454F279C">
                  <wp:extent cx="2700000" cy="2700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nvpqb3bf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73E477F9" w14:textId="77777777" w:rsidR="003C4F19" w:rsidRDefault="003C4F19"/>
        </w:tc>
        <w:tc>
          <w:tcPr>
            <w:tcW w:w="2551" w:type="dxa"/>
          </w:tcPr>
          <w:p w14:paraId="1EDB7EB3" w14:textId="77777777" w:rsidR="003C4F19" w:rsidRDefault="003C4F19"/>
        </w:tc>
        <w:tc>
          <w:tcPr>
            <w:tcW w:w="2551" w:type="dxa"/>
          </w:tcPr>
          <w:p w14:paraId="65985A96" w14:textId="77777777" w:rsidR="003C4F19" w:rsidRDefault="003C4F19"/>
        </w:tc>
      </w:tr>
      <w:tr w:rsidR="003C4F19" w14:paraId="06067C0E" w14:textId="77777777">
        <w:tc>
          <w:tcPr>
            <w:tcW w:w="567" w:type="dxa"/>
          </w:tcPr>
          <w:p w14:paraId="1FD89E9B" w14:textId="77777777" w:rsidR="003C4F19" w:rsidRDefault="00000000">
            <w:r>
              <w:t>60</w:t>
            </w:r>
          </w:p>
        </w:tc>
        <w:tc>
          <w:tcPr>
            <w:tcW w:w="2551" w:type="dxa"/>
          </w:tcPr>
          <w:p w14:paraId="5449683D" w14:textId="77777777" w:rsidR="003C4F19" w:rsidRDefault="00000000">
            <w:r>
              <w:t>Clash Group: BlowDown</w:t>
            </w:r>
            <w:r>
              <w:br/>
              <w:t>Between: $-S-FNDN and B7-04.2.2</w:t>
            </w:r>
            <w:r>
              <w:br/>
              <w:t>Clash64</w:t>
            </w:r>
            <w:r>
              <w:br/>
              <w:t>Distance: -0.023m</w:t>
            </w:r>
            <w:r>
              <w:br/>
              <w:t>Clash Point: 114014.846m, 128755.795m, 29.220m</w:t>
            </w:r>
          </w:p>
        </w:tc>
        <w:tc>
          <w:tcPr>
            <w:tcW w:w="2551" w:type="dxa"/>
          </w:tcPr>
          <w:p w14:paraId="1F30D463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2F50A6D8" w14:textId="77777777" w:rsidR="003C4F19" w:rsidRDefault="00000000">
            <w:r>
              <w:t>Item Name: B7-04.2.2</w:t>
            </w:r>
            <w:r>
              <w:br/>
              <w:t>Network: GBL7A-Drain_Blowdown-40R</w:t>
            </w:r>
            <w:r>
              <w:br/>
              <w:t>Item Type: Slab Top Cylindrical Structure 600 dia 400 dia Frm 100 FrHt 200 slab 100 wall 200 floor Structure</w:t>
            </w:r>
          </w:p>
        </w:tc>
        <w:tc>
          <w:tcPr>
            <w:tcW w:w="4535" w:type="dxa"/>
          </w:tcPr>
          <w:p w14:paraId="441D6DE2" w14:textId="77777777" w:rsidR="003C4F19" w:rsidRDefault="00000000">
            <w:r>
              <w:rPr>
                <w:noProof/>
              </w:rPr>
              <w:drawing>
                <wp:inline distT="0" distB="0" distL="0" distR="0" wp14:anchorId="08AF733A" wp14:editId="4DE42C98">
                  <wp:extent cx="2700000" cy="2700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kpp9_h8n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380D4088" w14:textId="77777777" w:rsidR="003C4F19" w:rsidRDefault="003C4F19"/>
        </w:tc>
        <w:tc>
          <w:tcPr>
            <w:tcW w:w="2551" w:type="dxa"/>
          </w:tcPr>
          <w:p w14:paraId="6F717B8B" w14:textId="77777777" w:rsidR="003C4F19" w:rsidRDefault="003C4F19"/>
        </w:tc>
        <w:tc>
          <w:tcPr>
            <w:tcW w:w="2551" w:type="dxa"/>
          </w:tcPr>
          <w:p w14:paraId="6F9D710A" w14:textId="77777777" w:rsidR="003C4F19" w:rsidRDefault="003C4F19"/>
        </w:tc>
      </w:tr>
      <w:tr w:rsidR="003C4F19" w14:paraId="003EDE92" w14:textId="77777777">
        <w:tc>
          <w:tcPr>
            <w:tcW w:w="567" w:type="dxa"/>
          </w:tcPr>
          <w:p w14:paraId="41D1DC75" w14:textId="77777777" w:rsidR="003C4F19" w:rsidRDefault="00000000">
            <w:r>
              <w:lastRenderedPageBreak/>
              <w:t>61</w:t>
            </w:r>
          </w:p>
        </w:tc>
        <w:tc>
          <w:tcPr>
            <w:tcW w:w="2551" w:type="dxa"/>
          </w:tcPr>
          <w:p w14:paraId="2B035743" w14:textId="77777777" w:rsidR="003C4F19" w:rsidRDefault="00000000">
            <w:r>
              <w:t>Clash Group: ELV</w:t>
            </w:r>
            <w:r>
              <w:br/>
              <w:t>Between: LV1_4x160-169 and Pipe1087 (53)</w:t>
            </w:r>
            <w:r>
              <w:br/>
              <w:t>Clash50</w:t>
            </w:r>
            <w:r>
              <w:br/>
              <w:t>Distance: -0.113m</w:t>
            </w:r>
            <w:r>
              <w:br/>
              <w:t>Clash Point: 113895.682m, 128686.930m, 29.290m</w:t>
            </w:r>
          </w:p>
        </w:tc>
        <w:tc>
          <w:tcPr>
            <w:tcW w:w="2551" w:type="dxa"/>
          </w:tcPr>
          <w:p w14:paraId="3A376840" w14:textId="77777777" w:rsidR="003C4F19" w:rsidRDefault="00000000">
            <w:r>
              <w:t>Item Name: LV1_4x160-169</w:t>
            </w:r>
            <w:r>
              <w:br/>
              <w:t>Network: GBL7A-Serv_LV-40R</w:t>
            </w:r>
            <w:r>
              <w:br/>
              <w:t>Item Type: 4x4 way 100mm dia 430x430 Pipe</w:t>
            </w:r>
            <w:r>
              <w:br/>
              <w:t>Pipe 0.430m x 0.000m</w:t>
            </w:r>
          </w:p>
        </w:tc>
        <w:tc>
          <w:tcPr>
            <w:tcW w:w="2551" w:type="dxa"/>
          </w:tcPr>
          <w:p w14:paraId="7AA740F4" w14:textId="77777777" w:rsidR="003C4F19" w:rsidRDefault="00000000">
            <w:r>
              <w:t>Item Name: Pipe1087 (53)</w:t>
            </w:r>
            <w:r>
              <w:br/>
              <w:t>Network: GBL7A-Serv_ELV-40R</w:t>
            </w:r>
            <w:r>
              <w:br/>
              <w:t>Item Type: 680 mm x 370 mm 0 mm 2 x 160mm 4 x 110mm ELV Duct Pipe</w:t>
            </w:r>
            <w:r>
              <w:br/>
              <w:t>Pipe 0.680m x 0.000m</w:t>
            </w:r>
          </w:p>
        </w:tc>
        <w:tc>
          <w:tcPr>
            <w:tcW w:w="4535" w:type="dxa"/>
          </w:tcPr>
          <w:p w14:paraId="7D73CB72" w14:textId="77777777" w:rsidR="003C4F19" w:rsidRDefault="00000000">
            <w:r>
              <w:rPr>
                <w:noProof/>
              </w:rPr>
              <w:drawing>
                <wp:inline distT="0" distB="0" distL="0" distR="0" wp14:anchorId="458FA9B8" wp14:editId="336EE444">
                  <wp:extent cx="2700000" cy="2700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a0fgzolv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E50C987" w14:textId="77777777" w:rsidR="003C4F19" w:rsidRDefault="003C4F19"/>
        </w:tc>
        <w:tc>
          <w:tcPr>
            <w:tcW w:w="2551" w:type="dxa"/>
          </w:tcPr>
          <w:p w14:paraId="5C501649" w14:textId="77777777" w:rsidR="003C4F19" w:rsidRDefault="003C4F19"/>
        </w:tc>
        <w:tc>
          <w:tcPr>
            <w:tcW w:w="2551" w:type="dxa"/>
          </w:tcPr>
          <w:p w14:paraId="0773CAFC" w14:textId="77777777" w:rsidR="003C4F19" w:rsidRDefault="003C4F19"/>
        </w:tc>
      </w:tr>
      <w:tr w:rsidR="003C4F19" w14:paraId="6DFC2454" w14:textId="77777777">
        <w:tc>
          <w:tcPr>
            <w:tcW w:w="567" w:type="dxa"/>
          </w:tcPr>
          <w:p w14:paraId="06ED4349" w14:textId="77777777" w:rsidR="003C4F19" w:rsidRDefault="00000000">
            <w:r>
              <w:t>62</w:t>
            </w:r>
          </w:p>
        </w:tc>
        <w:tc>
          <w:tcPr>
            <w:tcW w:w="2551" w:type="dxa"/>
          </w:tcPr>
          <w:p w14:paraId="573AFC7F" w14:textId="77777777" w:rsidR="003C4F19" w:rsidRDefault="00000000">
            <w:r>
              <w:t>Clash Group: ELV</w:t>
            </w:r>
            <w:r>
              <w:br/>
              <w:t>Between: M_Pile - EYD - 420mm Dia Pile _GF_-6448848-GBL7A-PUF-EYD-STR_Export View and Pipe1087 (53)</w:t>
            </w:r>
            <w:r>
              <w:br/>
              <w:t>Clash52</w:t>
            </w:r>
            <w:r>
              <w:br/>
              <w:t>Distance: -0.030m</w:t>
            </w:r>
            <w:r>
              <w:br/>
              <w:t>Clash Point: 113899.090m, 128679.892m, 29.717m</w:t>
            </w:r>
          </w:p>
        </w:tc>
        <w:tc>
          <w:tcPr>
            <w:tcW w:w="2551" w:type="dxa"/>
          </w:tcPr>
          <w:p w14:paraId="0CF5661A" w14:textId="77777777" w:rsidR="003C4F19" w:rsidRDefault="00000000">
            <w:r>
              <w:t>Item Name: M_Pile - EYD - 420mm Dia Pile _GF_-6448848-GBL7A-PUF-EYD-STR_Export View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3D5AB30F" w14:textId="77777777" w:rsidR="003C4F19" w:rsidRDefault="00000000">
            <w:r>
              <w:t>Item Name: Pipe1087 (53)</w:t>
            </w:r>
            <w:r>
              <w:br/>
              <w:t>Network: GBL7A-Serv_ELV-40R</w:t>
            </w:r>
            <w:r>
              <w:br/>
              <w:t>Item Type: 680 mm x 370 mm 0 mm 2 x 160mm 4 x 110mm ELV Duct Pipe</w:t>
            </w:r>
            <w:r>
              <w:br/>
              <w:t>Pipe 0.680m x 0.000m</w:t>
            </w:r>
          </w:p>
        </w:tc>
        <w:tc>
          <w:tcPr>
            <w:tcW w:w="4535" w:type="dxa"/>
          </w:tcPr>
          <w:p w14:paraId="5B942874" w14:textId="77777777" w:rsidR="003C4F19" w:rsidRDefault="00000000">
            <w:r>
              <w:rPr>
                <w:noProof/>
              </w:rPr>
              <w:drawing>
                <wp:inline distT="0" distB="0" distL="0" distR="0" wp14:anchorId="4037D82C" wp14:editId="396CF729">
                  <wp:extent cx="2700000" cy="2700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9s3iiurm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DE0DA75" w14:textId="77777777" w:rsidR="003C4F19" w:rsidRDefault="003C4F19"/>
        </w:tc>
        <w:tc>
          <w:tcPr>
            <w:tcW w:w="2551" w:type="dxa"/>
          </w:tcPr>
          <w:p w14:paraId="16299F10" w14:textId="77777777" w:rsidR="003C4F19" w:rsidRDefault="003C4F19"/>
        </w:tc>
        <w:tc>
          <w:tcPr>
            <w:tcW w:w="2551" w:type="dxa"/>
          </w:tcPr>
          <w:p w14:paraId="55C7D325" w14:textId="77777777" w:rsidR="003C4F19" w:rsidRDefault="003C4F19"/>
        </w:tc>
      </w:tr>
      <w:tr w:rsidR="003C4F19" w14:paraId="0E9F35B9" w14:textId="77777777">
        <w:tc>
          <w:tcPr>
            <w:tcW w:w="567" w:type="dxa"/>
          </w:tcPr>
          <w:p w14:paraId="7D0AAE50" w14:textId="77777777" w:rsidR="003C4F19" w:rsidRDefault="00000000">
            <w:r>
              <w:t>63</w:t>
            </w:r>
          </w:p>
        </w:tc>
        <w:tc>
          <w:tcPr>
            <w:tcW w:w="2551" w:type="dxa"/>
          </w:tcPr>
          <w:p w14:paraId="1DCE2063" w14:textId="77777777" w:rsidR="003C4F19" w:rsidRDefault="00000000">
            <w:r>
              <w:t>Clash Group: Storm</w:t>
            </w:r>
            <w:r>
              <w:br/>
              <w:t>Between: $-S-FNDN and Pipe280</w:t>
            </w:r>
            <w:r>
              <w:br/>
              <w:t>Clash5</w:t>
            </w:r>
            <w:r>
              <w:br/>
              <w:t>Distance: -0.508m</w:t>
            </w:r>
            <w:r>
              <w:br/>
              <w:t>Clash Point: 113999.419m, 128752.073m, 29.138m</w:t>
            </w:r>
          </w:p>
        </w:tc>
        <w:tc>
          <w:tcPr>
            <w:tcW w:w="2551" w:type="dxa"/>
          </w:tcPr>
          <w:p w14:paraId="07BD2A0B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7F02A4AF" w14:textId="77777777" w:rsidR="003C4F19" w:rsidRDefault="00000000">
            <w:r>
              <w:t>Item Name: Pipe280</w:t>
            </w:r>
            <w:r>
              <w:br/>
              <w:t>Network: GBL7A-Drain_Storm-40R</w:t>
            </w:r>
            <w:r>
              <w:br/>
              <w:t>Item Type: 100 mm PVC Pipe Pipe</w:t>
            </w:r>
            <w:r>
              <w:br/>
              <w:t>Pipe 0.100m x 0.110m</w:t>
            </w:r>
          </w:p>
        </w:tc>
        <w:tc>
          <w:tcPr>
            <w:tcW w:w="4535" w:type="dxa"/>
          </w:tcPr>
          <w:p w14:paraId="2374D2B9" w14:textId="77777777" w:rsidR="003C4F19" w:rsidRDefault="00000000">
            <w:r>
              <w:rPr>
                <w:noProof/>
              </w:rPr>
              <w:drawing>
                <wp:inline distT="0" distB="0" distL="0" distR="0" wp14:anchorId="2452BE4E" wp14:editId="155B8B15">
                  <wp:extent cx="2700000" cy="2700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bp0bx7s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3C4D481" w14:textId="77777777" w:rsidR="003C4F19" w:rsidRDefault="003C4F19"/>
        </w:tc>
        <w:tc>
          <w:tcPr>
            <w:tcW w:w="2551" w:type="dxa"/>
          </w:tcPr>
          <w:p w14:paraId="411935C6" w14:textId="77777777" w:rsidR="003C4F19" w:rsidRDefault="003C4F19"/>
        </w:tc>
        <w:tc>
          <w:tcPr>
            <w:tcW w:w="2551" w:type="dxa"/>
          </w:tcPr>
          <w:p w14:paraId="7F30CFC2" w14:textId="77777777" w:rsidR="003C4F19" w:rsidRDefault="003C4F19"/>
        </w:tc>
      </w:tr>
      <w:tr w:rsidR="003C4F19" w14:paraId="3D1554F8" w14:textId="77777777">
        <w:tc>
          <w:tcPr>
            <w:tcW w:w="567" w:type="dxa"/>
          </w:tcPr>
          <w:p w14:paraId="0CDCB195" w14:textId="77777777" w:rsidR="003C4F19" w:rsidRDefault="00000000">
            <w:r>
              <w:lastRenderedPageBreak/>
              <w:t>64</w:t>
            </w:r>
          </w:p>
        </w:tc>
        <w:tc>
          <w:tcPr>
            <w:tcW w:w="2551" w:type="dxa"/>
          </w:tcPr>
          <w:p w14:paraId="09955D86" w14:textId="77777777" w:rsidR="003C4F19" w:rsidRDefault="00000000">
            <w:r>
              <w:t>Clash Group: Storm</w:t>
            </w:r>
            <w:r>
              <w:br/>
              <w:t>Between: $-S-FNDN and Pipe280</w:t>
            </w:r>
            <w:r>
              <w:br/>
              <w:t>Clash17</w:t>
            </w:r>
            <w:r>
              <w:br/>
              <w:t>Distance: -0.152m</w:t>
            </w:r>
            <w:r>
              <w:br/>
              <w:t>Clash Point: 113994.262m, 128751.200m, 29.092m</w:t>
            </w:r>
          </w:p>
        </w:tc>
        <w:tc>
          <w:tcPr>
            <w:tcW w:w="2551" w:type="dxa"/>
          </w:tcPr>
          <w:p w14:paraId="4231A097" w14:textId="77777777" w:rsidR="003C4F19" w:rsidRDefault="00000000">
            <w:r>
              <w:t>Item Name: $-S-FNDN</w:t>
            </w:r>
            <w:r>
              <w:br/>
              <w:t>Item Type: PolyFace Mesh</w:t>
            </w:r>
          </w:p>
        </w:tc>
        <w:tc>
          <w:tcPr>
            <w:tcW w:w="2551" w:type="dxa"/>
          </w:tcPr>
          <w:p w14:paraId="04EAA291" w14:textId="77777777" w:rsidR="003C4F19" w:rsidRDefault="00000000">
            <w:r>
              <w:t>Item Name: Pipe280</w:t>
            </w:r>
            <w:r>
              <w:br/>
              <w:t>Network: GBL7A-Drain_Storm-40R</w:t>
            </w:r>
            <w:r>
              <w:br/>
              <w:t>Item Type: 100 mm PVC Pipe Pipe</w:t>
            </w:r>
            <w:r>
              <w:br/>
              <w:t>Pipe 0.100m x 0.110m</w:t>
            </w:r>
          </w:p>
        </w:tc>
        <w:tc>
          <w:tcPr>
            <w:tcW w:w="4535" w:type="dxa"/>
          </w:tcPr>
          <w:p w14:paraId="386B42C2" w14:textId="77777777" w:rsidR="003C4F19" w:rsidRDefault="00000000">
            <w:r>
              <w:rPr>
                <w:noProof/>
              </w:rPr>
              <w:drawing>
                <wp:inline distT="0" distB="0" distL="0" distR="0" wp14:anchorId="73F368D0" wp14:editId="5C08D8A4">
                  <wp:extent cx="2700000" cy="2700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_poelx7h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05ECDB28" w14:textId="77777777" w:rsidR="003C4F19" w:rsidRDefault="003C4F19"/>
        </w:tc>
        <w:tc>
          <w:tcPr>
            <w:tcW w:w="2551" w:type="dxa"/>
          </w:tcPr>
          <w:p w14:paraId="6AA0365D" w14:textId="77777777" w:rsidR="003C4F19" w:rsidRDefault="003C4F19"/>
        </w:tc>
        <w:tc>
          <w:tcPr>
            <w:tcW w:w="2551" w:type="dxa"/>
          </w:tcPr>
          <w:p w14:paraId="1F528DC4" w14:textId="77777777" w:rsidR="003C4F19" w:rsidRDefault="003C4F19"/>
        </w:tc>
      </w:tr>
    </w:tbl>
    <w:p w14:paraId="766993D8" w14:textId="77777777" w:rsidR="00CB6569" w:rsidRDefault="00CB6569"/>
    <w:sectPr w:rsidR="00CB6569" w:rsidSect="00034616">
      <w:pgSz w:w="23811" w:h="16838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040468">
    <w:abstractNumId w:val="8"/>
  </w:num>
  <w:num w:numId="2" w16cid:durableId="650790944">
    <w:abstractNumId w:val="6"/>
  </w:num>
  <w:num w:numId="3" w16cid:durableId="77287390">
    <w:abstractNumId w:val="5"/>
  </w:num>
  <w:num w:numId="4" w16cid:durableId="1871607078">
    <w:abstractNumId w:val="4"/>
  </w:num>
  <w:num w:numId="5" w16cid:durableId="1413357154">
    <w:abstractNumId w:val="7"/>
  </w:num>
  <w:num w:numId="6" w16cid:durableId="348410017">
    <w:abstractNumId w:val="3"/>
  </w:num>
  <w:num w:numId="7" w16cid:durableId="113327089">
    <w:abstractNumId w:val="2"/>
  </w:num>
  <w:num w:numId="8" w16cid:durableId="1055005513">
    <w:abstractNumId w:val="1"/>
  </w:num>
  <w:num w:numId="9" w16cid:durableId="20641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E99"/>
    <w:rsid w:val="003C4F19"/>
    <w:rsid w:val="005E2659"/>
    <w:rsid w:val="006303CE"/>
    <w:rsid w:val="00AA1D8D"/>
    <w:rsid w:val="00B47730"/>
    <w:rsid w:val="00CB0664"/>
    <w:rsid w:val="00CB65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2F26A"/>
  <w14:defaultImageDpi w14:val="300"/>
  <w15:docId w15:val="{A4D25147-0C44-4AB0-B6E0-222F08A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3153</Words>
  <Characters>19112</Characters>
  <Application>Microsoft Office Word</Application>
  <DocSecurity>0</DocSecurity>
  <Lines>1470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Charles Greene</cp:lastModifiedBy>
  <cp:revision>3</cp:revision>
  <dcterms:created xsi:type="dcterms:W3CDTF">2013-12-23T23:15:00Z</dcterms:created>
  <dcterms:modified xsi:type="dcterms:W3CDTF">2025-10-07T16:36:00Z</dcterms:modified>
  <cp:category/>
</cp:coreProperties>
</file>